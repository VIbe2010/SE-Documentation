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Calibri"/>
          <w:b/>
          <w:bCs/>
          <w:sz w:val="24"/>
          <w:szCs w:val="24"/>
        </w:rPr>
      </w:pPr>
      <w:r>
        <w:t xml:space="preserve"> ‘</w:t>
      </w:r>
      <w:r>
        <w:drawing>
          <wp:inline distT="0" distB="0" distL="0" distR="0">
            <wp:extent cx="1551940" cy="1638300"/>
            <wp:effectExtent l="0" t="0" r="0" b="0"/>
            <wp:docPr id="1" name="Picture 1" descr="C:\Users\MT\Desktop\2nd year 2nd sem\Fundamental of SW Eng\SE.assignments\Assignment.2.SRS\Sample.SR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T\Desktop\2nd year 2nd sem\Fundamental of SW Eng\SE.assignments\Assignment.2.SRS\Sample.SRS\images.png"/>
                    <pic:cNvPicPr>
                      <a:picLocks noChangeAspect="1" noChangeArrowheads="1"/>
                    </pic:cNvPicPr>
                  </pic:nvPicPr>
                  <pic:blipFill>
                    <a:blip r:embed="rId5"/>
                    <a:stretch>
                      <a:fillRect/>
                    </a:stretch>
                  </pic:blipFill>
                  <pic:spPr>
                    <a:xfrm>
                      <a:off x="0" y="0"/>
                      <a:ext cx="1551940" cy="1638300"/>
                    </a:xfrm>
                    <a:prstGeom prst="rect">
                      <a:avLst/>
                    </a:prstGeom>
                  </pic:spPr>
                </pic:pic>
              </a:graphicData>
            </a:graphic>
          </wp:inline>
        </w:drawing>
      </w:r>
    </w:p>
    <w:p>
      <w:pPr>
        <w:jc w:val="center"/>
        <w:rPr>
          <w:rFonts w:cs="Calibri"/>
          <w:b/>
          <w:bCs/>
          <w:sz w:val="56"/>
          <w:szCs w:val="24"/>
        </w:rPr>
      </w:pPr>
      <w:r>
        <w:rPr>
          <w:rFonts w:cs="Calibri"/>
          <w:b/>
          <w:bCs/>
          <w:sz w:val="56"/>
          <w:szCs w:val="24"/>
        </w:rPr>
        <w:t>ADDIS ABABA UNIVERISTY</w:t>
      </w:r>
    </w:p>
    <w:p>
      <w:pPr>
        <w:jc w:val="center"/>
        <w:rPr>
          <w:rFonts w:cs="Calibri"/>
          <w:b/>
          <w:bCs/>
          <w:sz w:val="36"/>
          <w:szCs w:val="24"/>
        </w:rPr>
      </w:pPr>
      <w:r>
        <w:rPr>
          <w:rFonts w:cs="Calibri"/>
          <w:b/>
          <w:bCs/>
          <w:sz w:val="36"/>
          <w:szCs w:val="24"/>
        </w:rPr>
        <w:t>ADDIS ABABA INSTITUTE OF TECHNOLOGY</w:t>
      </w:r>
    </w:p>
    <w:p>
      <w:pPr>
        <w:jc w:val="center"/>
        <w:rPr>
          <w:rFonts w:cs="Calibri"/>
          <w:b/>
          <w:sz w:val="32"/>
          <w:szCs w:val="24"/>
        </w:rPr>
      </w:pPr>
      <w:r>
        <w:rPr>
          <w:rFonts w:cs="Calibri"/>
          <w:b/>
          <w:sz w:val="32"/>
          <w:szCs w:val="24"/>
        </w:rPr>
        <w:t>Center of Information Technology and Scientific Computing</w:t>
      </w:r>
    </w:p>
    <w:p>
      <w:pPr>
        <w:jc w:val="center"/>
        <w:rPr>
          <w:rFonts w:cs="Calibri"/>
          <w:i/>
          <w:iCs/>
          <w:sz w:val="24"/>
          <w:szCs w:val="24"/>
        </w:rPr>
      </w:pPr>
      <w:r>
        <w:rPr>
          <w:rFonts w:cs="Calibri"/>
          <w:i/>
          <w:iCs/>
          <w:sz w:val="24"/>
          <w:szCs w:val="24"/>
        </w:rPr>
        <w:t>Department of Software Engineering</w:t>
      </w:r>
    </w:p>
    <w:p>
      <w:pPr>
        <w:jc w:val="center"/>
        <w:rPr>
          <w:rFonts w:cs="Calibri"/>
          <w:b/>
          <w:bCs/>
          <w:sz w:val="24"/>
          <w:szCs w:val="24"/>
        </w:rPr>
      </w:pPr>
      <w:r>
        <w:rPr>
          <w:rFonts w:cs="Calibri"/>
          <w:b/>
          <w:bCs/>
          <w:sz w:val="24"/>
          <w:szCs w:val="24"/>
        </w:rPr>
        <w:t>Software engineering II</w:t>
      </w:r>
    </w:p>
    <w:p>
      <w:pPr>
        <w:jc w:val="center"/>
        <w:rPr>
          <w:rFonts w:cs="Calibri"/>
          <w:b/>
          <w:bCs/>
          <w:sz w:val="24"/>
          <w:szCs w:val="24"/>
        </w:rPr>
      </w:pPr>
    </w:p>
    <w:p>
      <w:pPr>
        <w:jc w:val="center"/>
        <w:rPr>
          <w:rFonts w:cs="Forte"/>
          <w:sz w:val="28"/>
          <w:szCs w:val="24"/>
        </w:rPr>
      </w:pPr>
      <w:r>
        <w:rPr>
          <w:rFonts w:cs="Forte"/>
          <w:sz w:val="28"/>
          <w:szCs w:val="24"/>
        </w:rPr>
        <w:t xml:space="preserve">Software Requirement Specification </w:t>
      </w:r>
    </w:p>
    <w:p>
      <w:pPr>
        <w:jc w:val="center"/>
        <w:rPr>
          <w:rFonts w:cs="Nyala"/>
          <w:b/>
          <w:sz w:val="24"/>
          <w:szCs w:val="24"/>
        </w:rPr>
      </w:pPr>
      <w:r>
        <w:rPr>
          <w:rFonts w:cs="Nyala"/>
          <w:b/>
          <w:sz w:val="24"/>
          <w:szCs w:val="24"/>
        </w:rPr>
        <w:t>Prepared By:</w:t>
      </w:r>
    </w:p>
    <w:p>
      <w:pPr>
        <w:pStyle w:val="191"/>
        <w:numPr>
          <w:ilvl w:val="0"/>
          <w:numId w:val="1"/>
        </w:numPr>
        <w:spacing w:after="200" w:line="276" w:lineRule="auto"/>
        <w:jc w:val="center"/>
        <w:rPr>
          <w:rFonts w:cs="Nyala"/>
          <w:b/>
          <w:sz w:val="24"/>
          <w:szCs w:val="24"/>
        </w:rPr>
      </w:pPr>
      <w:r>
        <w:rPr>
          <w:rFonts w:cs="Nyala"/>
          <w:b/>
          <w:sz w:val="24"/>
          <w:szCs w:val="24"/>
        </w:rPr>
        <w:t>Aman Bereket</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ATR/9348/08</w:t>
      </w:r>
    </w:p>
    <w:p>
      <w:pPr>
        <w:pStyle w:val="191"/>
        <w:numPr>
          <w:ilvl w:val="0"/>
          <w:numId w:val="1"/>
        </w:numPr>
        <w:spacing w:after="200" w:line="276" w:lineRule="auto"/>
        <w:jc w:val="center"/>
        <w:rPr>
          <w:rFonts w:cs="Nyala"/>
          <w:b/>
          <w:sz w:val="24"/>
          <w:szCs w:val="24"/>
        </w:rPr>
      </w:pPr>
      <w:r>
        <w:rPr>
          <w:rFonts w:cs="Nyala"/>
          <w:b/>
          <w:sz w:val="24"/>
          <w:szCs w:val="24"/>
        </w:rPr>
        <w:t>Biya Girma</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ATR/7547/08</w:t>
      </w:r>
    </w:p>
    <w:p>
      <w:pPr>
        <w:pStyle w:val="191"/>
        <w:numPr>
          <w:ilvl w:val="0"/>
          <w:numId w:val="1"/>
        </w:numPr>
        <w:spacing w:after="200" w:line="276" w:lineRule="auto"/>
        <w:jc w:val="center"/>
        <w:rPr>
          <w:rFonts w:cs="Nyala"/>
          <w:b/>
          <w:sz w:val="24"/>
          <w:szCs w:val="24"/>
        </w:rPr>
      </w:pPr>
      <w:r>
        <w:rPr>
          <w:rFonts w:cs="Nyala"/>
          <w:b/>
          <w:sz w:val="24"/>
          <w:szCs w:val="24"/>
        </w:rPr>
        <w:t>Estifanos sisay</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NSR/9401/08</w:t>
      </w:r>
    </w:p>
    <w:p>
      <w:pPr>
        <w:pStyle w:val="191"/>
        <w:numPr>
          <w:ilvl w:val="0"/>
          <w:numId w:val="1"/>
        </w:numPr>
        <w:spacing w:after="200" w:line="276" w:lineRule="auto"/>
        <w:jc w:val="center"/>
        <w:rPr>
          <w:rFonts w:cs="Nyala"/>
          <w:b/>
          <w:sz w:val="24"/>
          <w:szCs w:val="24"/>
        </w:rPr>
      </w:pPr>
      <w:r>
        <w:rPr>
          <w:rFonts w:cs="Nyala"/>
          <w:b/>
          <w:sz w:val="24"/>
          <w:szCs w:val="24"/>
        </w:rPr>
        <w:t>Hena Fufa</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ATR/3750/08</w:t>
      </w:r>
    </w:p>
    <w:p>
      <w:pPr>
        <w:pStyle w:val="191"/>
        <w:numPr>
          <w:ilvl w:val="0"/>
          <w:numId w:val="1"/>
        </w:numPr>
        <w:spacing w:after="200" w:line="276" w:lineRule="auto"/>
        <w:jc w:val="center"/>
        <w:rPr>
          <w:rFonts w:cs="Nyala"/>
          <w:b/>
          <w:sz w:val="24"/>
          <w:szCs w:val="24"/>
        </w:rPr>
      </w:pPr>
      <w:r>
        <w:rPr>
          <w:rFonts w:cs="Nyala"/>
          <w:b/>
          <w:sz w:val="24"/>
          <w:szCs w:val="24"/>
        </w:rPr>
        <w:t>Hermella Frew</w:t>
      </w:r>
      <w:r>
        <w:rPr>
          <w:rFonts w:cs="Nyala"/>
          <w:b/>
          <w:sz w:val="24"/>
          <w:szCs w:val="24"/>
        </w:rPr>
        <w:tab/>
      </w:r>
      <w:r>
        <w:rPr>
          <w:rFonts w:cs="Nyala"/>
          <w:b/>
          <w:sz w:val="24"/>
          <w:szCs w:val="24"/>
        </w:rPr>
        <w:t xml:space="preserve">                        ATR/1689/08</w:t>
      </w:r>
    </w:p>
    <w:p>
      <w:pPr>
        <w:pStyle w:val="191"/>
        <w:numPr>
          <w:ilvl w:val="0"/>
          <w:numId w:val="1"/>
        </w:numPr>
        <w:spacing w:after="200" w:line="276" w:lineRule="auto"/>
        <w:jc w:val="center"/>
        <w:rPr>
          <w:rFonts w:cs="Nyala"/>
          <w:b/>
          <w:sz w:val="24"/>
          <w:szCs w:val="24"/>
        </w:rPr>
      </w:pPr>
      <w:r>
        <w:rPr>
          <w:rFonts w:cs="Nyala"/>
          <w:b/>
          <w:sz w:val="24"/>
          <w:szCs w:val="24"/>
        </w:rPr>
        <w:t>Mihret Tamene</w:t>
      </w:r>
      <w:r>
        <w:rPr>
          <w:rFonts w:cs="Nyala"/>
          <w:b/>
          <w:sz w:val="24"/>
          <w:szCs w:val="24"/>
        </w:rPr>
        <w:tab/>
      </w:r>
      <w:r>
        <w:rPr>
          <w:rFonts w:cs="Nyala"/>
          <w:b/>
          <w:sz w:val="24"/>
          <w:szCs w:val="24"/>
        </w:rPr>
        <w:tab/>
      </w:r>
      <w:r>
        <w:rPr>
          <w:rFonts w:cs="Nyala"/>
          <w:b/>
          <w:sz w:val="24"/>
          <w:szCs w:val="24"/>
        </w:rPr>
        <w:tab/>
      </w:r>
      <w:r>
        <w:rPr>
          <w:rFonts w:cs="Nyala"/>
          <w:b/>
          <w:sz w:val="24"/>
          <w:szCs w:val="24"/>
        </w:rPr>
        <w:t>ATR/3534/08</w:t>
      </w:r>
    </w:p>
    <w:p>
      <w:pPr>
        <w:pStyle w:val="191"/>
        <w:numPr>
          <w:ilvl w:val="0"/>
          <w:numId w:val="1"/>
        </w:numPr>
        <w:spacing w:after="200" w:line="276" w:lineRule="auto"/>
        <w:jc w:val="center"/>
        <w:rPr>
          <w:rFonts w:cs="Nyala"/>
          <w:b/>
          <w:sz w:val="24"/>
          <w:szCs w:val="24"/>
        </w:rPr>
      </w:pPr>
      <w:r>
        <w:rPr>
          <w:rFonts w:cs="Nyala"/>
          <w:b/>
          <w:sz w:val="24"/>
          <w:szCs w:val="24"/>
        </w:rPr>
        <w:t>Oromia Godanna</w:t>
      </w:r>
      <w:r>
        <w:rPr>
          <w:rFonts w:cs="Nyala"/>
          <w:b/>
          <w:sz w:val="24"/>
          <w:szCs w:val="24"/>
        </w:rPr>
        <w:tab/>
      </w:r>
      <w:r>
        <w:rPr>
          <w:rFonts w:cs="Nyala"/>
          <w:b/>
          <w:sz w:val="24"/>
          <w:szCs w:val="24"/>
        </w:rPr>
        <w:tab/>
      </w:r>
      <w:r>
        <w:rPr>
          <w:rFonts w:cs="Nyala"/>
          <w:b/>
          <w:sz w:val="24"/>
          <w:szCs w:val="24"/>
        </w:rPr>
        <w:tab/>
      </w:r>
      <w:r>
        <w:rPr>
          <w:rFonts w:cs="Nyala"/>
          <w:b/>
          <w:sz w:val="24"/>
          <w:szCs w:val="24"/>
        </w:rPr>
        <w:t>ATR/6053/08</w:t>
      </w:r>
    </w:p>
    <w:p>
      <w:pPr>
        <w:pStyle w:val="191"/>
        <w:numPr>
          <w:ilvl w:val="0"/>
          <w:numId w:val="1"/>
        </w:numPr>
        <w:spacing w:after="200" w:line="276" w:lineRule="auto"/>
        <w:jc w:val="center"/>
        <w:rPr>
          <w:rFonts w:cs="Nyala"/>
          <w:b/>
          <w:sz w:val="24"/>
          <w:szCs w:val="24"/>
        </w:rPr>
      </w:pPr>
      <w:r>
        <w:rPr>
          <w:rFonts w:cs="Nyala"/>
          <w:b/>
          <w:sz w:val="24"/>
          <w:szCs w:val="24"/>
        </w:rPr>
        <w:t>Yohannes Fassil</w:t>
      </w:r>
      <w:r>
        <w:rPr>
          <w:rFonts w:cs="Nyala"/>
          <w:b/>
          <w:sz w:val="24"/>
          <w:szCs w:val="24"/>
        </w:rPr>
        <w:tab/>
      </w:r>
      <w:r>
        <w:rPr>
          <w:rFonts w:cs="Nyala"/>
          <w:b/>
          <w:sz w:val="24"/>
          <w:szCs w:val="24"/>
        </w:rPr>
        <w:tab/>
      </w:r>
      <w:r>
        <w:rPr>
          <w:rFonts w:cs="Nyala"/>
          <w:b/>
          <w:sz w:val="24"/>
          <w:szCs w:val="24"/>
        </w:rPr>
        <w:tab/>
      </w:r>
      <w:r>
        <w:rPr>
          <w:rFonts w:cs="Nyala"/>
          <w:b/>
          <w:sz w:val="24"/>
          <w:szCs w:val="24"/>
        </w:rPr>
        <w:t>ATR/4122/08</w:t>
      </w:r>
    </w:p>
    <w:p>
      <w:pPr>
        <w:pStyle w:val="191"/>
        <w:jc w:val="center"/>
        <w:rPr>
          <w:rFonts w:cs="Nyala"/>
          <w:sz w:val="24"/>
          <w:szCs w:val="24"/>
        </w:rPr>
      </w:pPr>
    </w:p>
    <w:p>
      <w:pPr>
        <w:pStyle w:val="191"/>
        <w:ind w:left="2160"/>
        <w:jc w:val="center"/>
        <w:rPr>
          <w:rFonts w:cs="Nyala"/>
          <w:sz w:val="24"/>
          <w:szCs w:val="24"/>
        </w:rPr>
      </w:pPr>
    </w:p>
    <w:p>
      <w:pPr>
        <w:jc w:val="center"/>
        <w:rPr>
          <w:rFonts w:cs="Nyala"/>
          <w:sz w:val="24"/>
          <w:szCs w:val="24"/>
        </w:rPr>
      </w:pPr>
      <w:r>
        <w:rPr>
          <w:rFonts w:cs="Nyala"/>
          <w:b/>
          <w:sz w:val="24"/>
          <w:szCs w:val="24"/>
        </w:rPr>
        <w:t>Submitted to: Mr.</w:t>
      </w:r>
      <w:r>
        <w:rPr>
          <w:sz w:val="24"/>
          <w:szCs w:val="24"/>
        </w:rPr>
        <w:t xml:space="preserve"> </w:t>
      </w:r>
    </w:p>
    <w:p>
      <w:pPr>
        <w:spacing w:line="240" w:lineRule="auto"/>
        <w:jc w:val="center"/>
        <w:rPr>
          <w:rFonts w:cs="Nyala"/>
          <w:sz w:val="20"/>
          <w:szCs w:val="24"/>
        </w:rPr>
      </w:pPr>
      <w:r>
        <w:rPr>
          <w:rFonts w:cs="Nyala"/>
          <w:sz w:val="20"/>
          <w:szCs w:val="24"/>
        </w:rPr>
        <w:t>Date: June 10/2018</w:t>
      </w:r>
    </w:p>
    <w:p>
      <w:pPr>
        <w:spacing w:line="240" w:lineRule="auto"/>
        <w:jc w:val="center"/>
        <w:rPr>
          <w:rFonts w:cs="Nyala"/>
          <w:sz w:val="20"/>
          <w:szCs w:val="24"/>
        </w:rPr>
      </w:pPr>
      <w:r>
        <w:rPr>
          <w:rFonts w:cs="Nyala"/>
          <w:sz w:val="20"/>
          <w:szCs w:val="24"/>
        </w:rPr>
        <w:t>Addis Ababa</w:t>
      </w:r>
    </w:p>
    <w:p>
      <w:pPr>
        <w:spacing w:line="240" w:lineRule="auto"/>
        <w:jc w:val="center"/>
        <w:rPr>
          <w:rFonts w:cs="Nyala"/>
          <w:sz w:val="20"/>
          <w:szCs w:val="24"/>
        </w:rPr>
      </w:pPr>
      <w:r>
        <w:rPr>
          <w:rFonts w:cs="Nyala"/>
          <w:sz w:val="20"/>
          <w:szCs w:val="24"/>
        </w:rPr>
        <w:t>Ethiopia</w:t>
      </w: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center"/>
        <w:rPr>
          <w:rFonts w:asciiTheme="minorHAnsi" w:hAnsiTheme="minorHAnsi"/>
          <w:sz w:val="24"/>
          <w:szCs w:val="24"/>
        </w:rPr>
      </w:pPr>
    </w:p>
    <w:p>
      <w:pPr>
        <w:jc w:val="center"/>
        <w:rPr>
          <w:rFonts w:cs="Forte"/>
          <w:sz w:val="36"/>
          <w:szCs w:val="24"/>
        </w:rPr>
      </w:pPr>
      <w:r>
        <w:rPr>
          <w:rFonts w:cs="Forte"/>
          <w:b/>
          <w:sz w:val="36"/>
          <w:szCs w:val="24"/>
        </w:rPr>
        <w:t>Software Requirement Specifications</w:t>
      </w:r>
    </w:p>
    <w:p>
      <w:pPr>
        <w:jc w:val="center"/>
        <w:rPr>
          <w:rFonts w:eastAsiaTheme="minorEastAsia"/>
          <w:szCs w:val="24"/>
        </w:rPr>
      </w:pPr>
      <w:r>
        <w:rPr>
          <w:rFonts w:cs="Forte"/>
          <w:sz w:val="36"/>
          <w:szCs w:val="24"/>
        </w:rPr>
        <w:t>(SRS)</w:t>
      </w:r>
      <w:r>
        <w:br w:type="page"/>
      </w: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25"/>
        <w:jc w:val="both"/>
        <w:rPr>
          <w:rFonts w:asciiTheme="minorHAnsi" w:hAnsiTheme="minorHAnsi"/>
          <w:sz w:val="24"/>
          <w:szCs w:val="24"/>
        </w:rPr>
      </w:pPr>
    </w:p>
    <w:p>
      <w:pPr>
        <w:pStyle w:val="10"/>
        <w:jc w:val="both"/>
        <w:rPr>
          <w:rStyle w:val="18"/>
        </w:rPr>
      </w:pPr>
      <w:r>
        <w:rPr>
          <w:rStyle w:val="18"/>
        </w:rPr>
        <w:t>Revision Histor</w:t>
      </w:r>
      <w:bookmarkStart w:id="0" w:name="_Toc482549643"/>
      <w:bookmarkEnd w:id="0"/>
      <w:bookmarkStart w:id="1" w:name="_Toc506458769"/>
      <w:bookmarkEnd w:id="1"/>
      <w:r>
        <w:rPr>
          <w:rStyle w:val="18"/>
        </w:rPr>
        <w:t>y</w:t>
      </w:r>
    </w:p>
    <w:p>
      <w:pPr>
        <w:pStyle w:val="10"/>
        <w:jc w:val="both"/>
        <w:rPr>
          <w:rStyle w:val="18"/>
          <w:sz w:val="24"/>
        </w:rPr>
      </w:pPr>
    </w:p>
    <w:tbl>
      <w:tblPr>
        <w:tblStyle w:val="17"/>
        <w:tblW w:w="8531" w:type="dxa"/>
        <w:tblInd w:w="108"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
      <w:tblGrid>
        <w:gridCol w:w="1120"/>
        <w:gridCol w:w="2886"/>
        <w:gridCol w:w="1731"/>
        <w:gridCol w:w="2794"/>
      </w:tblGrid>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1120" w:type="dxa"/>
            <w:tcBorders>
              <w:bottom w:val="single" w:color="00000A" w:sz="4" w:space="0"/>
            </w:tcBorders>
            <w:shd w:val="clear" w:color="auto" w:fill="auto"/>
          </w:tcPr>
          <w:p>
            <w:pPr>
              <w:spacing w:before="120" w:line="264" w:lineRule="auto"/>
              <w:jc w:val="both"/>
              <w:rPr>
                <w:b/>
                <w:color w:val="595959" w:themeColor="text1" w:themeTint="A6"/>
                <w:sz w:val="24"/>
                <w:szCs w:val="24"/>
                <w:lang w:eastAsia="ja-JP"/>
                <w14:textFill>
                  <w14:solidFill>
                    <w14:schemeClr w14:val="tx1">
                      <w14:lumMod w14:val="65000"/>
                      <w14:lumOff w14:val="35000"/>
                    </w14:schemeClr>
                  </w14:solidFill>
                </w14:textFill>
              </w:rPr>
            </w:pPr>
            <w:r>
              <w:rPr>
                <w:b/>
                <w:sz w:val="24"/>
                <w:szCs w:val="24"/>
              </w:rPr>
              <w:t>Date</w:t>
            </w:r>
          </w:p>
        </w:tc>
        <w:tc>
          <w:tcPr>
            <w:tcW w:w="2886" w:type="dxa"/>
            <w:tcBorders>
              <w:bottom w:val="single" w:color="00000A" w:sz="4" w:space="0"/>
            </w:tcBorders>
            <w:shd w:val="clear" w:color="auto" w:fill="auto"/>
          </w:tcPr>
          <w:p>
            <w:pPr>
              <w:spacing w:before="120" w:line="264" w:lineRule="auto"/>
              <w:jc w:val="both"/>
              <w:rPr>
                <w:b/>
                <w:color w:val="595959" w:themeColor="text1" w:themeTint="A6"/>
                <w:sz w:val="24"/>
                <w:szCs w:val="24"/>
                <w:lang w:eastAsia="ja-JP"/>
                <w14:textFill>
                  <w14:solidFill>
                    <w14:schemeClr w14:val="tx1">
                      <w14:lumMod w14:val="65000"/>
                      <w14:lumOff w14:val="35000"/>
                    </w14:schemeClr>
                  </w14:solidFill>
                </w14:textFill>
              </w:rPr>
            </w:pPr>
            <w:r>
              <w:rPr>
                <w:b/>
                <w:sz w:val="24"/>
                <w:szCs w:val="24"/>
              </w:rPr>
              <w:t>Description</w:t>
            </w:r>
          </w:p>
        </w:tc>
        <w:tc>
          <w:tcPr>
            <w:tcW w:w="1731" w:type="dxa"/>
            <w:tcBorders>
              <w:bottom w:val="single" w:color="00000A" w:sz="4" w:space="0"/>
            </w:tcBorders>
            <w:shd w:val="clear" w:color="auto" w:fill="auto"/>
          </w:tcPr>
          <w:p>
            <w:pPr>
              <w:spacing w:before="120" w:line="264" w:lineRule="auto"/>
              <w:jc w:val="both"/>
              <w:rPr>
                <w:b/>
                <w:color w:val="595959" w:themeColor="text1" w:themeTint="A6"/>
                <w:sz w:val="24"/>
                <w:szCs w:val="24"/>
                <w:lang w:eastAsia="ja-JP"/>
                <w14:textFill>
                  <w14:solidFill>
                    <w14:schemeClr w14:val="tx1">
                      <w14:lumMod w14:val="65000"/>
                      <w14:lumOff w14:val="35000"/>
                    </w14:schemeClr>
                  </w14:solidFill>
                </w14:textFill>
              </w:rPr>
            </w:pPr>
            <w:r>
              <w:rPr>
                <w:b/>
                <w:sz w:val="24"/>
                <w:szCs w:val="24"/>
              </w:rPr>
              <w:t>Author</w:t>
            </w:r>
          </w:p>
        </w:tc>
        <w:tc>
          <w:tcPr>
            <w:tcW w:w="2794" w:type="dxa"/>
            <w:tcBorders>
              <w:bottom w:val="single" w:color="00000A" w:sz="4" w:space="0"/>
            </w:tcBorders>
            <w:shd w:val="clear" w:color="auto" w:fill="auto"/>
          </w:tcPr>
          <w:p>
            <w:pPr>
              <w:spacing w:before="120" w:line="264" w:lineRule="auto"/>
              <w:jc w:val="both"/>
              <w:rPr>
                <w:b/>
                <w:color w:val="595959" w:themeColor="text1" w:themeTint="A6"/>
                <w:sz w:val="24"/>
                <w:szCs w:val="24"/>
                <w:lang w:eastAsia="ja-JP"/>
                <w14:textFill>
                  <w14:solidFill>
                    <w14:schemeClr w14:val="tx1">
                      <w14:lumMod w14:val="65000"/>
                      <w14:lumOff w14:val="35000"/>
                    </w14:schemeClr>
                  </w14:solidFill>
                </w14:textFill>
              </w:rPr>
            </w:pPr>
            <w:r>
              <w:rPr>
                <w:b/>
                <w:sz w:val="24"/>
                <w:szCs w:val="24"/>
              </w:rPr>
              <w:t>Comments</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1120"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March 23</w:t>
            </w:r>
          </w:p>
        </w:tc>
        <w:tc>
          <w:tcPr>
            <w:tcW w:w="2886"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Version 1</w:t>
            </w:r>
          </w:p>
        </w:tc>
        <w:tc>
          <w:tcPr>
            <w:tcW w:w="1731"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Team members</w:t>
            </w:r>
          </w:p>
        </w:tc>
        <w:tc>
          <w:tcPr>
            <w:tcW w:w="2794"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Draft</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1120"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April 8</w:t>
            </w:r>
          </w:p>
        </w:tc>
        <w:tc>
          <w:tcPr>
            <w:tcW w:w="2886"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Version 2</w:t>
            </w:r>
          </w:p>
        </w:tc>
        <w:tc>
          <w:tcPr>
            <w:tcW w:w="1731"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Team members</w:t>
            </w:r>
          </w:p>
        </w:tc>
        <w:tc>
          <w:tcPr>
            <w:tcW w:w="2794"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 xml:space="preserve">First revision </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1120"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April 23</w:t>
            </w:r>
          </w:p>
        </w:tc>
        <w:tc>
          <w:tcPr>
            <w:tcW w:w="2886"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Version 3</w:t>
            </w:r>
          </w:p>
        </w:tc>
        <w:tc>
          <w:tcPr>
            <w:tcW w:w="1731"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Team members</w:t>
            </w:r>
          </w:p>
        </w:tc>
        <w:tc>
          <w:tcPr>
            <w:tcW w:w="2794"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 xml:space="preserve">Second revision </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1120"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sz w:val="24"/>
                <w:szCs w:val="24"/>
              </w:rPr>
            </w:pPr>
            <w:r>
              <w:rPr>
                <w:sz w:val="24"/>
                <w:szCs w:val="24"/>
              </w:rPr>
              <w:t>June 10</w:t>
            </w:r>
          </w:p>
        </w:tc>
        <w:tc>
          <w:tcPr>
            <w:tcW w:w="2886"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sz w:val="24"/>
                <w:szCs w:val="24"/>
              </w:rPr>
            </w:pPr>
            <w:r>
              <w:rPr>
                <w:sz w:val="24"/>
                <w:szCs w:val="24"/>
              </w:rPr>
              <w:t>Version 4</w:t>
            </w:r>
          </w:p>
        </w:tc>
        <w:tc>
          <w:tcPr>
            <w:tcW w:w="1731"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sz w:val="24"/>
                <w:szCs w:val="24"/>
              </w:rPr>
            </w:pPr>
            <w:r>
              <w:rPr>
                <w:sz w:val="24"/>
                <w:szCs w:val="24"/>
              </w:rPr>
              <w:t>Team members</w:t>
            </w:r>
          </w:p>
        </w:tc>
        <w:tc>
          <w:tcPr>
            <w:tcW w:w="2794"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 xml:space="preserve">Final revision </w:t>
            </w:r>
          </w:p>
        </w:tc>
      </w:tr>
    </w:tbl>
    <w:p>
      <w:pPr>
        <w:pStyle w:val="2"/>
      </w:pPr>
    </w:p>
    <w:p>
      <w:pPr>
        <w:pStyle w:val="2"/>
      </w:pPr>
      <w:r>
        <w:t>Document Approval</w:t>
      </w:r>
    </w:p>
    <w:p>
      <w:pPr>
        <w:jc w:val="both"/>
        <w:rPr>
          <w:sz w:val="24"/>
          <w:szCs w:val="24"/>
        </w:rPr>
      </w:pPr>
    </w:p>
    <w:p>
      <w:pPr>
        <w:jc w:val="both"/>
        <w:rPr>
          <w:sz w:val="24"/>
          <w:szCs w:val="24"/>
        </w:rPr>
      </w:pPr>
      <w:r>
        <w:rPr>
          <w:sz w:val="24"/>
          <w:szCs w:val="24"/>
        </w:rPr>
        <w:t>The following Software Requirements Specification has been accepted and approved by the following:</w:t>
      </w:r>
    </w:p>
    <w:tbl>
      <w:tblPr>
        <w:tblStyle w:val="17"/>
        <w:tblW w:w="9433" w:type="dxa"/>
        <w:tblInd w:w="108"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
      <w:tblGrid>
        <w:gridCol w:w="2383"/>
        <w:gridCol w:w="2397"/>
        <w:gridCol w:w="2390"/>
        <w:gridCol w:w="2263"/>
      </w:tblGrid>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rPr>
          <w:trHeight w:val="933" w:hRule="atLeast"/>
        </w:trPr>
        <w:tc>
          <w:tcPr>
            <w:tcW w:w="2383" w:type="dxa"/>
            <w:tcBorders>
              <w:bottom w:val="single" w:color="00000A" w:sz="4" w:space="0"/>
            </w:tcBorders>
            <w:shd w:val="clear" w:color="auto" w:fill="auto"/>
          </w:tcPr>
          <w:p>
            <w:pPr>
              <w:tabs>
                <w:tab w:val="left" w:pos="2880"/>
                <w:tab w:val="left" w:pos="5760"/>
              </w:tabs>
              <w:spacing w:before="120" w:line="264" w:lineRule="auto"/>
              <w:jc w:val="both"/>
              <w:rPr>
                <w:b/>
                <w:color w:val="595959" w:themeColor="text1" w:themeTint="A6"/>
                <w:sz w:val="24"/>
                <w:szCs w:val="24"/>
                <w:lang w:eastAsia="ja-JP"/>
                <w14:textFill>
                  <w14:solidFill>
                    <w14:schemeClr w14:val="tx1">
                      <w14:lumMod w14:val="65000"/>
                      <w14:lumOff w14:val="35000"/>
                    </w14:schemeClr>
                  </w14:solidFill>
                </w14:textFill>
              </w:rPr>
            </w:pPr>
            <w:r>
              <w:rPr>
                <w:b/>
                <w:sz w:val="24"/>
                <w:szCs w:val="24"/>
              </w:rPr>
              <w:t>Signature</w:t>
            </w:r>
          </w:p>
        </w:tc>
        <w:tc>
          <w:tcPr>
            <w:tcW w:w="2397" w:type="dxa"/>
            <w:tcBorders>
              <w:bottom w:val="single" w:color="00000A" w:sz="4" w:space="0"/>
            </w:tcBorders>
            <w:shd w:val="clear" w:color="auto" w:fill="auto"/>
          </w:tcPr>
          <w:p>
            <w:pPr>
              <w:tabs>
                <w:tab w:val="left" w:pos="2880"/>
                <w:tab w:val="left" w:pos="5760"/>
              </w:tabs>
              <w:spacing w:before="120" w:line="264" w:lineRule="auto"/>
              <w:jc w:val="both"/>
              <w:rPr>
                <w:b/>
                <w:color w:val="595959" w:themeColor="text1" w:themeTint="A6"/>
                <w:sz w:val="24"/>
                <w:szCs w:val="24"/>
                <w:lang w:eastAsia="ja-JP"/>
                <w14:textFill>
                  <w14:solidFill>
                    <w14:schemeClr w14:val="tx1">
                      <w14:lumMod w14:val="65000"/>
                      <w14:lumOff w14:val="35000"/>
                    </w14:schemeClr>
                  </w14:solidFill>
                </w14:textFill>
              </w:rPr>
            </w:pPr>
            <w:r>
              <w:rPr>
                <w:b/>
                <w:sz w:val="24"/>
                <w:szCs w:val="24"/>
              </w:rPr>
              <w:t>Printed Name</w:t>
            </w:r>
          </w:p>
        </w:tc>
        <w:tc>
          <w:tcPr>
            <w:tcW w:w="2390" w:type="dxa"/>
            <w:tcBorders>
              <w:bottom w:val="single" w:color="00000A" w:sz="4" w:space="0"/>
            </w:tcBorders>
            <w:shd w:val="clear" w:color="auto" w:fill="auto"/>
          </w:tcPr>
          <w:p>
            <w:pPr>
              <w:tabs>
                <w:tab w:val="left" w:pos="2880"/>
                <w:tab w:val="left" w:pos="5760"/>
              </w:tabs>
              <w:spacing w:before="120" w:line="264" w:lineRule="auto"/>
              <w:jc w:val="both"/>
              <w:rPr>
                <w:b/>
                <w:color w:val="595959" w:themeColor="text1" w:themeTint="A6"/>
                <w:sz w:val="24"/>
                <w:szCs w:val="24"/>
                <w:lang w:eastAsia="ja-JP"/>
                <w14:textFill>
                  <w14:solidFill>
                    <w14:schemeClr w14:val="tx1">
                      <w14:lumMod w14:val="65000"/>
                      <w14:lumOff w14:val="35000"/>
                    </w14:schemeClr>
                  </w14:solidFill>
                </w14:textFill>
              </w:rPr>
            </w:pPr>
            <w:r>
              <w:rPr>
                <w:b/>
                <w:sz w:val="24"/>
                <w:szCs w:val="24"/>
              </w:rPr>
              <w:t>Title</w:t>
            </w:r>
          </w:p>
        </w:tc>
        <w:tc>
          <w:tcPr>
            <w:tcW w:w="2263" w:type="dxa"/>
            <w:tcBorders>
              <w:bottom w:val="single" w:color="00000A" w:sz="4" w:space="0"/>
            </w:tcBorders>
            <w:shd w:val="clear" w:color="auto" w:fill="auto"/>
          </w:tcPr>
          <w:p>
            <w:pPr>
              <w:tabs>
                <w:tab w:val="left" w:pos="2880"/>
                <w:tab w:val="left" w:pos="5760"/>
              </w:tabs>
              <w:spacing w:before="120" w:line="264" w:lineRule="auto"/>
              <w:jc w:val="both"/>
              <w:rPr>
                <w:b/>
                <w:color w:val="595959" w:themeColor="text1" w:themeTint="A6"/>
                <w:sz w:val="24"/>
                <w:szCs w:val="24"/>
                <w:lang w:eastAsia="ja-JP"/>
                <w14:textFill>
                  <w14:solidFill>
                    <w14:schemeClr w14:val="tx1">
                      <w14:lumMod w14:val="65000"/>
                      <w14:lumOff w14:val="35000"/>
                    </w14:schemeClr>
                  </w14:solidFill>
                </w14:textFill>
              </w:rPr>
            </w:pPr>
            <w:r>
              <w:rPr>
                <w:b/>
                <w:sz w:val="24"/>
                <w:szCs w:val="24"/>
              </w:rPr>
              <w:t>Date</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rPr>
          <w:trHeight w:val="933" w:hRule="atLeast"/>
        </w:trPr>
        <w:tc>
          <w:tcPr>
            <w:tcW w:w="2383"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tabs>
                <w:tab w:val="left" w:pos="2880"/>
                <w:tab w:val="left" w:pos="5760"/>
              </w:tabs>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p>
        </w:tc>
        <w:tc>
          <w:tcPr>
            <w:tcW w:w="2397" w:type="dxa"/>
            <w:tcBorders>
              <w:top w:val="single" w:color="00000A" w:sz="4" w:space="0"/>
              <w:left w:val="single" w:color="00000A" w:sz="4" w:space="0"/>
              <w:bottom w:val="single" w:color="00000A" w:sz="4" w:space="0"/>
              <w:right w:val="single" w:color="00000A" w:sz="4" w:space="0"/>
            </w:tcBorders>
            <w:shd w:val="clear" w:color="auto" w:fill="auto"/>
            <w:tcMar>
              <w:left w:w="68" w:type="dxa"/>
            </w:tcMar>
            <w:vAlign w:val="bottom"/>
          </w:tcPr>
          <w:p>
            <w:pPr>
              <w:tabs>
                <w:tab w:val="left" w:pos="2880"/>
                <w:tab w:val="left" w:pos="5760"/>
              </w:tabs>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p>
        </w:tc>
        <w:tc>
          <w:tcPr>
            <w:tcW w:w="2390" w:type="dxa"/>
            <w:tcBorders>
              <w:top w:val="single" w:color="00000A" w:sz="4" w:space="0"/>
              <w:left w:val="single" w:color="00000A" w:sz="4" w:space="0"/>
              <w:bottom w:val="single" w:color="00000A" w:sz="4" w:space="0"/>
              <w:right w:val="single" w:color="00000A" w:sz="4" w:space="0"/>
            </w:tcBorders>
            <w:shd w:val="clear" w:color="auto" w:fill="auto"/>
            <w:tcMar>
              <w:left w:w="68" w:type="dxa"/>
            </w:tcMar>
            <w:vAlign w:val="bottom"/>
          </w:tcPr>
          <w:p>
            <w:pPr>
              <w:tabs>
                <w:tab w:val="left" w:pos="2880"/>
                <w:tab w:val="left" w:pos="5760"/>
              </w:tabs>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 xml:space="preserve">Instructor, ITSE </w:t>
            </w:r>
          </w:p>
        </w:tc>
        <w:tc>
          <w:tcPr>
            <w:tcW w:w="2263" w:type="dxa"/>
            <w:tcBorders>
              <w:top w:val="single" w:color="00000A" w:sz="4" w:space="0"/>
              <w:left w:val="single" w:color="00000A" w:sz="4" w:space="0"/>
              <w:bottom w:val="single" w:color="00000A" w:sz="4" w:space="0"/>
              <w:right w:val="single" w:color="00000A" w:sz="4" w:space="0"/>
            </w:tcBorders>
            <w:shd w:val="clear" w:color="auto" w:fill="auto"/>
            <w:tcMar>
              <w:left w:w="68" w:type="dxa"/>
            </w:tcMar>
          </w:tcPr>
          <w:p>
            <w:pPr>
              <w:tabs>
                <w:tab w:val="left" w:pos="2880"/>
                <w:tab w:val="left" w:pos="5760"/>
              </w:tabs>
              <w:spacing w:before="120" w:line="264" w:lineRule="auto"/>
              <w:jc w:val="both"/>
              <w:rPr>
                <w:color w:val="595959" w:themeColor="text1" w:themeTint="A6"/>
                <w:sz w:val="24"/>
                <w:szCs w:val="24"/>
                <w:lang w:eastAsia="ja-JP"/>
                <w14:textFill>
                  <w14:solidFill>
                    <w14:schemeClr w14:val="tx1">
                      <w14:lumMod w14:val="65000"/>
                      <w14:lumOff w14:val="35000"/>
                    </w14:schemeClr>
                  </w14:solidFill>
                </w14:textFill>
              </w:rPr>
            </w:pPr>
          </w:p>
        </w:tc>
      </w:tr>
    </w:tbl>
    <w:p>
      <w:pPr>
        <w:sectPr>
          <w:pgSz w:w="12240" w:h="15840"/>
          <w:pgMar w:top="810" w:right="1800" w:bottom="1440" w:left="1800" w:header="0" w:footer="0" w:gutter="0"/>
          <w:cols w:space="720" w:num="1"/>
          <w:formProt w:val="0"/>
          <w:docGrid w:linePitch="100" w:charSpace="4096"/>
        </w:sectPr>
      </w:pPr>
    </w:p>
    <w:p>
      <w:pPr>
        <w:pStyle w:val="192"/>
      </w:pPr>
    </w:p>
    <w:p>
      <w:pPr>
        <w:pStyle w:val="194"/>
      </w:pPr>
      <w:r>
        <w:t>Table of Contents</w:t>
      </w:r>
    </w:p>
    <w:p>
      <w:pPr>
        <w:jc w:val="both"/>
        <w:rPr>
          <w:rFonts w:asciiTheme="majorHAnsi" w:hAnsiTheme="majorHAnsi"/>
          <w:sz w:val="24"/>
          <w:szCs w:val="24"/>
          <w:lang w:eastAsia="ja-JP"/>
        </w:rPr>
      </w:pPr>
      <w:r>
        <w:rPr>
          <w:rFonts w:asciiTheme="majorHAnsi" w:hAnsiTheme="majorHAnsi"/>
          <w:sz w:val="24"/>
          <w:szCs w:val="24"/>
          <w:lang w:eastAsia="ja-JP"/>
        </w:rPr>
        <w:t>Revision History…………………………………………………………………………………………………… i</w:t>
      </w:r>
    </w:p>
    <w:p>
      <w:pPr>
        <w:jc w:val="both"/>
        <w:rPr>
          <w:rStyle w:val="27"/>
          <w:rFonts w:asciiTheme="majorHAnsi" w:hAnsiTheme="majorHAnsi"/>
          <w:sz w:val="24"/>
          <w:szCs w:val="24"/>
        </w:rPr>
      </w:pPr>
      <w:r>
        <w:rPr>
          <w:rStyle w:val="27"/>
          <w:rFonts w:asciiTheme="majorHAnsi" w:hAnsiTheme="majorHAnsi"/>
          <w:sz w:val="24"/>
          <w:szCs w:val="24"/>
        </w:rPr>
        <w:t>Document Approval……………………………………………………………………………………………...  i</w:t>
      </w:r>
    </w:p>
    <w:p>
      <w:pPr>
        <w:jc w:val="both"/>
        <w:rPr>
          <w:rFonts w:asciiTheme="majorHAnsi" w:hAnsiTheme="majorHAnsi"/>
          <w:sz w:val="24"/>
          <w:szCs w:val="24"/>
          <w:lang w:eastAsia="ja-JP"/>
        </w:rPr>
      </w:pPr>
      <w:r>
        <w:rPr>
          <w:rFonts w:asciiTheme="majorHAnsi" w:hAnsiTheme="majorHAnsi"/>
          <w:sz w:val="24"/>
          <w:szCs w:val="24"/>
          <w:lang w:eastAsia="ja-JP"/>
        </w:rPr>
        <w:t>List of Tables……………………………………………………………………………………………………….. ii</w:t>
      </w:r>
    </w:p>
    <w:p>
      <w:pPr>
        <w:jc w:val="both"/>
        <w:rPr>
          <w:rFonts w:asciiTheme="majorHAnsi" w:hAnsiTheme="majorHAnsi"/>
          <w:sz w:val="24"/>
          <w:szCs w:val="24"/>
          <w:lang w:eastAsia="ja-JP"/>
        </w:rPr>
      </w:pPr>
      <w:r>
        <w:rPr>
          <w:rFonts w:asciiTheme="majorHAnsi" w:hAnsiTheme="majorHAnsi"/>
          <w:sz w:val="24"/>
          <w:szCs w:val="24"/>
          <w:lang w:eastAsia="ja-JP"/>
        </w:rPr>
        <w:t>List of Figures…………………………………………………………………………………………………….   ii</w:t>
      </w:r>
    </w:p>
    <w:p>
      <w:pPr>
        <w:jc w:val="both"/>
        <w:rPr>
          <w:rStyle w:val="27"/>
          <w:rFonts w:asciiTheme="majorHAnsi" w:hAnsiTheme="majorHAnsi"/>
          <w:sz w:val="24"/>
          <w:szCs w:val="24"/>
        </w:rPr>
      </w:pPr>
      <w:r>
        <w:rPr>
          <w:rStyle w:val="27"/>
          <w:rFonts w:asciiTheme="majorHAnsi" w:hAnsiTheme="majorHAnsi"/>
          <w:sz w:val="24"/>
          <w:szCs w:val="24"/>
        </w:rPr>
        <w:t>Definitions, Acronyms, and Abbreviations……………………………………………………………. iii</w:t>
      </w:r>
    </w:p>
    <w:p>
      <w:pPr>
        <w:jc w:val="both"/>
        <w:rPr>
          <w:rStyle w:val="27"/>
          <w:rFonts w:asciiTheme="majorHAnsi" w:hAnsiTheme="majorHAnsi"/>
          <w:sz w:val="24"/>
          <w:szCs w:val="24"/>
        </w:rPr>
      </w:pPr>
      <w:r>
        <w:rPr>
          <w:rStyle w:val="27"/>
          <w:rFonts w:asciiTheme="majorHAnsi" w:hAnsiTheme="majorHAnsi"/>
          <w:sz w:val="24"/>
          <w:szCs w:val="24"/>
        </w:rPr>
        <w:t>Declaration………………………………………………………………………………………………………….. iv</w:t>
      </w:r>
    </w:p>
    <w:p>
      <w:pPr>
        <w:pStyle w:val="191"/>
        <w:numPr>
          <w:ilvl w:val="0"/>
          <w:numId w:val="2"/>
        </w:numPr>
        <w:spacing w:line="360" w:lineRule="auto"/>
        <w:rPr>
          <w:rStyle w:val="27"/>
          <w:rFonts w:asciiTheme="majorHAnsi" w:hAnsiTheme="majorHAnsi"/>
          <w:b/>
          <w:sz w:val="28"/>
          <w:szCs w:val="24"/>
        </w:rPr>
      </w:pPr>
      <w:r>
        <w:rPr>
          <w:rStyle w:val="27"/>
          <w:rFonts w:asciiTheme="majorHAnsi" w:hAnsiTheme="majorHAnsi"/>
          <w:b/>
          <w:sz w:val="28"/>
          <w:szCs w:val="24"/>
        </w:rPr>
        <w:t>Introduction…………………………………………………………………………..  1</w:t>
      </w:r>
    </w:p>
    <w:p>
      <w:pPr>
        <w:pStyle w:val="191"/>
        <w:numPr>
          <w:ilvl w:val="1"/>
          <w:numId w:val="2"/>
        </w:numPr>
        <w:spacing w:line="360" w:lineRule="auto"/>
        <w:rPr>
          <w:rFonts w:asciiTheme="majorHAnsi" w:hAnsiTheme="majorHAnsi"/>
          <w:sz w:val="24"/>
          <w:szCs w:val="24"/>
          <w:lang w:eastAsia="ja-JP"/>
        </w:rPr>
      </w:pPr>
      <w:r>
        <w:rPr>
          <w:rFonts w:asciiTheme="majorHAnsi" w:hAnsiTheme="majorHAnsi"/>
          <w:sz w:val="24"/>
          <w:szCs w:val="24"/>
          <w:lang w:eastAsia="ja-JP"/>
        </w:rPr>
        <w:t>Purpose…………………………………………………………………………………………………  1</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Scope…………………………………………………………………………………………………….  1</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Overview……………………………………………………………………………………………….. 2</w:t>
      </w:r>
    </w:p>
    <w:p>
      <w:pPr>
        <w:pStyle w:val="191"/>
        <w:numPr>
          <w:ilvl w:val="0"/>
          <w:numId w:val="2"/>
        </w:numPr>
        <w:spacing w:line="360" w:lineRule="auto"/>
        <w:rPr>
          <w:rStyle w:val="27"/>
          <w:rFonts w:asciiTheme="majorHAnsi" w:hAnsiTheme="majorHAnsi"/>
          <w:b/>
          <w:sz w:val="28"/>
          <w:szCs w:val="24"/>
          <w:lang w:eastAsia="ja-JP"/>
        </w:rPr>
      </w:pPr>
      <w:r>
        <w:rPr>
          <w:rStyle w:val="27"/>
          <w:rFonts w:asciiTheme="majorHAnsi" w:hAnsiTheme="majorHAnsi"/>
          <w:b/>
          <w:sz w:val="28"/>
          <w:szCs w:val="24"/>
          <w:lang w:eastAsia="ja-JP"/>
        </w:rPr>
        <w:t>General Description……………………………………………………………….  3</w:t>
      </w:r>
    </w:p>
    <w:p>
      <w:pPr>
        <w:pStyle w:val="191"/>
        <w:numPr>
          <w:ilvl w:val="1"/>
          <w:numId w:val="2"/>
        </w:numPr>
        <w:spacing w:line="360" w:lineRule="auto"/>
        <w:rPr>
          <w:rStyle w:val="27"/>
          <w:rFonts w:asciiTheme="majorHAnsi" w:hAnsiTheme="majorHAnsi"/>
          <w:color w:val="auto"/>
          <w:sz w:val="24"/>
          <w:szCs w:val="24"/>
        </w:rPr>
      </w:pPr>
      <w:r>
        <w:rPr>
          <w:rStyle w:val="27"/>
          <w:rFonts w:asciiTheme="majorHAnsi" w:hAnsiTheme="majorHAnsi"/>
          <w:color w:val="auto"/>
          <w:sz w:val="24"/>
          <w:szCs w:val="24"/>
        </w:rPr>
        <w:t>Product perspective……………………………………………………………………………….  3</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Product functions…………………………………………………………………………………..  3</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users characteristics………………………………………………………………………………  3</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general constraints………………………………………………………………………………...  4</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Assumptions and dependencies……………………………………………………………..   4</w:t>
      </w:r>
    </w:p>
    <w:p>
      <w:pPr>
        <w:pStyle w:val="191"/>
        <w:numPr>
          <w:ilvl w:val="0"/>
          <w:numId w:val="2"/>
        </w:numPr>
        <w:spacing w:line="360" w:lineRule="auto"/>
        <w:rPr>
          <w:rStyle w:val="27"/>
          <w:rFonts w:asciiTheme="majorHAnsi" w:hAnsiTheme="majorHAnsi"/>
          <w:sz w:val="28"/>
          <w:szCs w:val="24"/>
          <w:lang w:eastAsia="ja-JP"/>
        </w:rPr>
      </w:pPr>
      <w:r>
        <w:rPr>
          <w:rStyle w:val="27"/>
          <w:rFonts w:asciiTheme="majorHAnsi" w:hAnsiTheme="majorHAnsi"/>
          <w:b/>
          <w:sz w:val="28"/>
          <w:szCs w:val="24"/>
        </w:rPr>
        <w:t>Specific Requirements……………………………………………………………  5</w:t>
      </w:r>
    </w:p>
    <w:p>
      <w:pPr>
        <w:pStyle w:val="191"/>
        <w:numPr>
          <w:ilvl w:val="1"/>
          <w:numId w:val="2"/>
        </w:numPr>
        <w:spacing w:line="360" w:lineRule="auto"/>
        <w:rPr>
          <w:rStyle w:val="27"/>
          <w:rFonts w:asciiTheme="majorHAnsi" w:hAnsiTheme="majorHAnsi"/>
          <w:color w:val="auto"/>
          <w:sz w:val="24"/>
          <w:szCs w:val="24"/>
        </w:rPr>
      </w:pPr>
      <w:r>
        <w:rPr>
          <w:rStyle w:val="27"/>
          <w:rFonts w:asciiTheme="majorHAnsi" w:hAnsiTheme="majorHAnsi"/>
          <w:color w:val="auto"/>
          <w:sz w:val="24"/>
          <w:szCs w:val="24"/>
        </w:rPr>
        <w:t>External  Interface Requirements……………………………………………………………  5</w:t>
      </w:r>
    </w:p>
    <w:p>
      <w:pPr>
        <w:pStyle w:val="191"/>
        <w:numPr>
          <w:ilvl w:val="2"/>
          <w:numId w:val="2"/>
        </w:numPr>
        <w:spacing w:line="360" w:lineRule="auto"/>
        <w:rPr>
          <w:rStyle w:val="27"/>
          <w:rFonts w:asciiTheme="majorHAnsi" w:hAnsiTheme="majorHAnsi"/>
          <w:color w:val="auto"/>
          <w:sz w:val="24"/>
          <w:szCs w:val="24"/>
        </w:rPr>
      </w:pPr>
      <w:r>
        <w:rPr>
          <w:rStyle w:val="27"/>
          <w:rFonts w:asciiTheme="majorHAnsi" w:hAnsiTheme="majorHAnsi"/>
          <w:color w:val="auto"/>
          <w:sz w:val="24"/>
          <w:szCs w:val="24"/>
        </w:rPr>
        <w:t>User Interfaces……………………………………………………………………………   5</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User Interface Prototype……………………………………………………………..   8</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Hardware Interfaces……………………………………………………………………   12</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Software Interfaces……………………………………………………………………..   12</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 xml:space="preserve">Communication Interfaces…………………………………………………………...  12 </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Functional Requirements………………………………………………………………………..  13</w:t>
      </w:r>
    </w:p>
    <w:p>
      <w:pPr>
        <w:pStyle w:val="191"/>
        <w:numPr>
          <w:ilvl w:val="2"/>
          <w:numId w:val="2"/>
        </w:numPr>
        <w:spacing w:line="360" w:lineRule="auto"/>
        <w:rPr>
          <w:rStyle w:val="27"/>
          <w:rFonts w:asciiTheme="majorHAnsi" w:hAnsiTheme="majorHAnsi"/>
          <w:color w:val="auto"/>
          <w:sz w:val="24"/>
          <w:szCs w:val="24"/>
        </w:rPr>
      </w:pPr>
      <w:r>
        <w:rPr>
          <w:rStyle w:val="27"/>
          <w:rFonts w:asciiTheme="majorHAnsi" w:hAnsiTheme="majorHAnsi"/>
          <w:color w:val="auto"/>
          <w:sz w:val="24"/>
          <w:szCs w:val="24"/>
        </w:rPr>
        <w:t>FR-01 Registration……………………………………………………………………….. 13</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FR-02 Login…………………………………………………………………………………  13</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FR-03 Customize Profile………………………………………………………………   14</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FR-04 Choose mood…………………………………………………………………......  15</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FR-05 Suggestion…………………………………………………………………………. 15</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FR-06 Rate…………………………………………………………………………………….  16</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FR-07 Set Profile Picture………………………………………………………………...  16</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FR-08 Reset password…………………………………………………………………….  17</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FR-09 Add</w:t>
      </w:r>
      <w:r>
        <w:rPr>
          <w:rStyle w:val="27"/>
          <w:rFonts w:asciiTheme="majorHAnsi" w:hAnsiTheme="majorHAnsi"/>
          <w:color w:val="auto"/>
          <w:sz w:val="24"/>
          <w:szCs w:val="24"/>
          <w:lang w:val="en-CA"/>
        </w:rPr>
        <w:t xml:space="preserve"> comment………</w:t>
      </w:r>
      <w:r>
        <w:rPr>
          <w:rStyle w:val="27"/>
          <w:rFonts w:asciiTheme="majorHAnsi" w:hAnsiTheme="majorHAnsi"/>
          <w:color w:val="auto"/>
          <w:sz w:val="24"/>
          <w:szCs w:val="24"/>
        </w:rPr>
        <w:t>………………………………………………………………   17</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FR-10 Change Password…………………………………………………………………   18</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FR-11 View Place profile…………………………………………………………………   19</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FR-12 View on map…………………………………………………………………………  19</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FR-13 Logout…………………………………………………………………………………..  20</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color w:val="auto"/>
          <w:sz w:val="24"/>
          <w:szCs w:val="24"/>
        </w:rPr>
        <w:t>Uses Cases</w:t>
      </w:r>
      <w:bookmarkStart w:id="2" w:name="_Toc447291332"/>
      <w:bookmarkEnd w:id="2"/>
      <w:bookmarkStart w:id="3" w:name="_Toc506458770"/>
      <w:bookmarkEnd w:id="3"/>
      <w:bookmarkStart w:id="4" w:name="_Toc482549644"/>
      <w:bookmarkEnd w:id="4"/>
      <w:r>
        <w:rPr>
          <w:rStyle w:val="27"/>
          <w:rFonts w:asciiTheme="majorHAnsi" w:hAnsiTheme="majorHAnsi"/>
          <w:color w:val="auto"/>
          <w:sz w:val="24"/>
          <w:szCs w:val="24"/>
        </w:rPr>
        <w:t>………………………………………………………………………………………………….. 21</w:t>
      </w:r>
    </w:p>
    <w:p>
      <w:pPr>
        <w:pStyle w:val="191"/>
        <w:numPr>
          <w:ilvl w:val="2"/>
          <w:numId w:val="2"/>
        </w:numPr>
        <w:spacing w:line="360" w:lineRule="auto"/>
        <w:rPr>
          <w:rStyle w:val="27"/>
          <w:rFonts w:asciiTheme="majorHAnsi" w:hAnsiTheme="majorHAnsi"/>
          <w:sz w:val="24"/>
          <w:szCs w:val="24"/>
        </w:rPr>
      </w:pPr>
      <w:r>
        <w:rPr>
          <w:rStyle w:val="27"/>
          <w:rFonts w:asciiTheme="majorHAnsi" w:hAnsiTheme="majorHAnsi"/>
          <w:sz w:val="24"/>
          <w:szCs w:val="24"/>
        </w:rPr>
        <w:t>UC-01 Customize profile………………………………………………………………….   22</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UC-02 Add Profile Picture………………………………………………………………..  22</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UC-03 Specify mood………………………………………………………………………...  23</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UC-04 request suggestion………………………………………………………………… 24</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UC-05 Rate………………………………………………………………………………………  25</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 xml:space="preserve">UC-06 </w:t>
      </w:r>
      <w:r>
        <w:rPr>
          <w:rStyle w:val="27"/>
          <w:rFonts w:asciiTheme="majorHAnsi" w:hAnsiTheme="majorHAnsi"/>
          <w:sz w:val="24"/>
          <w:szCs w:val="24"/>
          <w:lang w:val="en-CA"/>
        </w:rPr>
        <w:t>Add comment……….</w:t>
      </w:r>
      <w:r>
        <w:rPr>
          <w:rStyle w:val="27"/>
          <w:rFonts w:asciiTheme="majorHAnsi" w:hAnsiTheme="majorHAnsi"/>
          <w:sz w:val="24"/>
          <w:szCs w:val="24"/>
        </w:rPr>
        <w:t>……………………………………………………………….  25</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UC-07 Sign up………………………………………………………………………………….  26</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UC-08 Sign in……………………………………………………………………………………  27</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UC-09 Change Password…………………………………………………………………..  27</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UC-10 Reset Password……………………………………………………………………..  28</w:t>
      </w:r>
    </w:p>
    <w:p>
      <w:pPr>
        <w:pStyle w:val="191"/>
        <w:numPr>
          <w:ilvl w:val="2"/>
          <w:numId w:val="2"/>
        </w:numPr>
        <w:spacing w:line="360" w:lineRule="auto"/>
        <w:rPr>
          <w:rFonts w:asciiTheme="majorHAnsi" w:hAnsiTheme="majorHAnsi"/>
          <w:sz w:val="24"/>
          <w:szCs w:val="24"/>
          <w:lang w:eastAsia="ja-JP"/>
        </w:rPr>
      </w:pPr>
      <w:r>
        <w:rPr>
          <w:rFonts w:asciiTheme="majorHAnsi" w:hAnsiTheme="majorHAnsi"/>
          <w:sz w:val="24"/>
          <w:szCs w:val="24"/>
          <w:lang w:eastAsia="ja-JP"/>
        </w:rPr>
        <w:t>UC-11 Logout ………………………………………………………………………………….   29</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NON-FUNCTIONAL requirements………………………………………………………………..   29</w:t>
      </w:r>
    </w:p>
    <w:p>
      <w:pPr>
        <w:pStyle w:val="191"/>
        <w:numPr>
          <w:ilvl w:val="2"/>
          <w:numId w:val="2"/>
        </w:numPr>
        <w:spacing w:line="360" w:lineRule="auto"/>
        <w:rPr>
          <w:rStyle w:val="27"/>
          <w:rFonts w:asciiTheme="majorHAnsi" w:hAnsiTheme="majorHAnsi"/>
          <w:sz w:val="24"/>
          <w:szCs w:val="24"/>
        </w:rPr>
      </w:pPr>
      <w:r>
        <w:rPr>
          <w:rStyle w:val="27"/>
          <w:rFonts w:asciiTheme="majorHAnsi" w:hAnsiTheme="majorHAnsi"/>
          <w:sz w:val="24"/>
          <w:szCs w:val="24"/>
        </w:rPr>
        <w:t>Performance…………………………………………………………………………………….  29</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Reliability…………………………………………………………………………………………  30</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Availability………………………………………………………………………………………. 30</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Security…………………………………………………………………………………………..   30</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Maintainability………………………………………………………………………………..   30</w:t>
      </w:r>
    </w:p>
    <w:p>
      <w:pPr>
        <w:pStyle w:val="191"/>
        <w:numPr>
          <w:ilvl w:val="2"/>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Portability……………………………………………………………………………………….   30</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Inverse Requirements…………………………………………………………………………..........   31</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Design constraint……………………………………………………………………………………….   31</w:t>
      </w:r>
    </w:p>
    <w:p>
      <w:pPr>
        <w:pStyle w:val="191"/>
        <w:numPr>
          <w:ilvl w:val="1"/>
          <w:numId w:val="2"/>
        </w:numPr>
        <w:spacing w:line="360" w:lineRule="auto"/>
        <w:rPr>
          <w:rStyle w:val="27"/>
          <w:rFonts w:asciiTheme="majorHAnsi" w:hAnsiTheme="majorHAnsi"/>
          <w:sz w:val="24"/>
          <w:szCs w:val="24"/>
          <w:lang w:eastAsia="ja-JP"/>
        </w:rPr>
      </w:pPr>
      <w:r>
        <w:rPr>
          <w:rStyle w:val="27"/>
          <w:rFonts w:asciiTheme="majorHAnsi" w:hAnsiTheme="majorHAnsi"/>
          <w:sz w:val="24"/>
          <w:szCs w:val="24"/>
        </w:rPr>
        <w:t>Other Requirements…………………………………………………………………………………..    31</w:t>
      </w:r>
    </w:p>
    <w:p>
      <w:pPr>
        <w:pStyle w:val="191"/>
        <w:numPr>
          <w:ilvl w:val="2"/>
          <w:numId w:val="2"/>
        </w:numPr>
        <w:spacing w:line="360" w:lineRule="auto"/>
        <w:rPr>
          <w:rStyle w:val="27"/>
          <w:rFonts w:asciiTheme="majorHAnsi" w:hAnsiTheme="majorHAnsi"/>
          <w:sz w:val="24"/>
          <w:szCs w:val="24"/>
        </w:rPr>
      </w:pPr>
      <w:r>
        <w:rPr>
          <w:rStyle w:val="27"/>
          <w:rFonts w:asciiTheme="majorHAnsi" w:hAnsiTheme="majorHAnsi"/>
          <w:sz w:val="24"/>
          <w:szCs w:val="24"/>
        </w:rPr>
        <w:t>Training-related Requirements………………………………………………………..   31</w:t>
      </w:r>
    </w:p>
    <w:p>
      <w:pPr>
        <w:pStyle w:val="191"/>
        <w:numPr>
          <w:ilvl w:val="0"/>
          <w:numId w:val="2"/>
        </w:numPr>
        <w:spacing w:line="360" w:lineRule="auto"/>
        <w:rPr>
          <w:rStyle w:val="27"/>
          <w:rFonts w:asciiTheme="majorHAnsi" w:hAnsiTheme="majorHAnsi"/>
          <w:b/>
          <w:sz w:val="24"/>
          <w:szCs w:val="24"/>
        </w:rPr>
      </w:pPr>
      <w:r>
        <w:rPr>
          <w:rStyle w:val="27"/>
          <w:rFonts w:asciiTheme="majorHAnsi" w:hAnsiTheme="majorHAnsi"/>
          <w:b/>
          <w:sz w:val="24"/>
          <w:szCs w:val="24"/>
        </w:rPr>
        <w:t>Change Management Process……………………………………………………………………..  32</w:t>
      </w:r>
    </w:p>
    <w:p>
      <w:pPr>
        <w:pStyle w:val="191"/>
        <w:spacing w:line="360" w:lineRule="auto"/>
        <w:rPr>
          <w:rFonts w:asciiTheme="majorHAnsi" w:hAnsiTheme="majorHAnsi"/>
          <w:b/>
          <w:sz w:val="24"/>
          <w:szCs w:val="24"/>
        </w:rPr>
      </w:pPr>
      <w:r>
        <w:rPr>
          <w:rStyle w:val="27"/>
          <w:rFonts w:asciiTheme="majorHAnsi" w:hAnsiTheme="majorHAnsi"/>
          <w:b/>
          <w:sz w:val="24"/>
          <w:szCs w:val="24"/>
        </w:rPr>
        <w:t>References………………………………………………………………………………………………….  33</w:t>
      </w:r>
    </w:p>
    <w:p>
      <w:pPr>
        <w:pStyle w:val="191"/>
        <w:numPr>
          <w:numId w:val="0"/>
        </w:numPr>
        <w:spacing w:line="360" w:lineRule="auto"/>
        <w:rPr>
          <w:rStyle w:val="27"/>
          <w:rFonts w:asciiTheme="majorHAnsi" w:hAnsiTheme="majorHAnsi"/>
          <w:vanish/>
          <w:sz w:val="24"/>
          <w:szCs w:val="24"/>
          <w:lang w:eastAsia="ja-JP"/>
        </w:rPr>
      </w:pPr>
      <w:r>
        <w:rPr>
          <w:rStyle w:val="27"/>
          <w:rFonts w:asciiTheme="majorHAnsi" w:hAnsiTheme="majorHAnsi"/>
          <w:vanish/>
          <w:sz w:val="24"/>
          <w:szCs w:val="24"/>
        </w:rPr>
        <w:t>NON-FUNCTIONAL requirements………………………………………………………………..   29</w:t>
      </w:r>
    </w:p>
    <w:p>
      <w:pPr>
        <w:pStyle w:val="191"/>
        <w:numPr>
          <w:ilvl w:val="2"/>
          <w:numId w:val="3"/>
        </w:numPr>
        <w:spacing w:line="360" w:lineRule="auto"/>
        <w:rPr>
          <w:rStyle w:val="27"/>
          <w:rFonts w:asciiTheme="majorHAnsi" w:hAnsiTheme="majorHAnsi"/>
          <w:vanish/>
          <w:sz w:val="24"/>
          <w:szCs w:val="24"/>
        </w:rPr>
      </w:pPr>
      <w:r>
        <w:rPr>
          <w:rStyle w:val="27"/>
          <w:rFonts w:asciiTheme="majorHAnsi" w:hAnsiTheme="majorHAnsi"/>
          <w:vanish/>
          <w:sz w:val="24"/>
          <w:szCs w:val="24"/>
        </w:rPr>
        <w:t>Performance…………………………………………………………………………………….  29</w:t>
      </w:r>
    </w:p>
    <w:p>
      <w:pPr>
        <w:pStyle w:val="191"/>
        <w:numPr>
          <w:ilvl w:val="2"/>
          <w:numId w:val="3"/>
        </w:numPr>
        <w:spacing w:line="360" w:lineRule="auto"/>
        <w:rPr>
          <w:rStyle w:val="27"/>
          <w:rFonts w:asciiTheme="majorHAnsi" w:hAnsiTheme="majorHAnsi"/>
          <w:vanish/>
          <w:sz w:val="24"/>
          <w:szCs w:val="24"/>
          <w:lang w:eastAsia="ja-JP"/>
        </w:rPr>
      </w:pPr>
      <w:r>
        <w:rPr>
          <w:rStyle w:val="27"/>
          <w:rFonts w:asciiTheme="majorHAnsi" w:hAnsiTheme="majorHAnsi"/>
          <w:vanish/>
          <w:sz w:val="24"/>
          <w:szCs w:val="24"/>
        </w:rPr>
        <w:t>Reliability…………………………………………………………………………………………  30</w:t>
      </w:r>
    </w:p>
    <w:p>
      <w:pPr>
        <w:pStyle w:val="191"/>
        <w:numPr>
          <w:ilvl w:val="2"/>
          <w:numId w:val="3"/>
        </w:numPr>
        <w:spacing w:line="360" w:lineRule="auto"/>
        <w:rPr>
          <w:rStyle w:val="27"/>
          <w:rFonts w:asciiTheme="majorHAnsi" w:hAnsiTheme="majorHAnsi"/>
          <w:vanish/>
          <w:sz w:val="24"/>
          <w:szCs w:val="24"/>
          <w:lang w:eastAsia="ja-JP"/>
        </w:rPr>
      </w:pPr>
      <w:r>
        <w:rPr>
          <w:rStyle w:val="27"/>
          <w:rFonts w:asciiTheme="majorHAnsi" w:hAnsiTheme="majorHAnsi"/>
          <w:vanish/>
          <w:sz w:val="24"/>
          <w:szCs w:val="24"/>
        </w:rPr>
        <w:t>Availability………………………………………………………………………………………. 30</w:t>
      </w:r>
    </w:p>
    <w:p>
      <w:pPr>
        <w:pStyle w:val="191"/>
        <w:numPr>
          <w:ilvl w:val="2"/>
          <w:numId w:val="3"/>
        </w:numPr>
        <w:spacing w:line="360" w:lineRule="auto"/>
        <w:rPr>
          <w:rStyle w:val="27"/>
          <w:rFonts w:asciiTheme="majorHAnsi" w:hAnsiTheme="majorHAnsi"/>
          <w:vanish/>
          <w:sz w:val="24"/>
          <w:szCs w:val="24"/>
          <w:lang w:eastAsia="ja-JP"/>
        </w:rPr>
      </w:pPr>
      <w:r>
        <w:rPr>
          <w:rStyle w:val="27"/>
          <w:rFonts w:asciiTheme="majorHAnsi" w:hAnsiTheme="majorHAnsi"/>
          <w:vanish/>
          <w:sz w:val="24"/>
          <w:szCs w:val="24"/>
        </w:rPr>
        <w:t>Security…………………………………………………………………………………………..   30</w:t>
      </w:r>
    </w:p>
    <w:p>
      <w:pPr>
        <w:pStyle w:val="191"/>
        <w:numPr>
          <w:ilvl w:val="2"/>
          <w:numId w:val="3"/>
        </w:numPr>
        <w:spacing w:line="360" w:lineRule="auto"/>
        <w:rPr>
          <w:rStyle w:val="27"/>
          <w:rFonts w:asciiTheme="majorHAnsi" w:hAnsiTheme="majorHAnsi"/>
          <w:vanish/>
          <w:sz w:val="24"/>
          <w:szCs w:val="24"/>
          <w:lang w:eastAsia="ja-JP"/>
        </w:rPr>
      </w:pPr>
      <w:r>
        <w:rPr>
          <w:rStyle w:val="27"/>
          <w:rFonts w:asciiTheme="majorHAnsi" w:hAnsiTheme="majorHAnsi"/>
          <w:vanish/>
          <w:sz w:val="24"/>
          <w:szCs w:val="24"/>
        </w:rPr>
        <w:t>Maintainability………………………………………………………………………………..   30</w:t>
      </w:r>
    </w:p>
    <w:p>
      <w:pPr>
        <w:pStyle w:val="191"/>
        <w:numPr>
          <w:ilvl w:val="2"/>
          <w:numId w:val="3"/>
        </w:numPr>
        <w:spacing w:line="360" w:lineRule="auto"/>
        <w:rPr>
          <w:rStyle w:val="27"/>
          <w:rFonts w:asciiTheme="majorHAnsi" w:hAnsiTheme="majorHAnsi"/>
          <w:vanish/>
          <w:sz w:val="24"/>
          <w:szCs w:val="24"/>
          <w:lang w:eastAsia="ja-JP"/>
        </w:rPr>
      </w:pPr>
      <w:r>
        <w:rPr>
          <w:rStyle w:val="27"/>
          <w:rFonts w:asciiTheme="majorHAnsi" w:hAnsiTheme="majorHAnsi"/>
          <w:vanish/>
          <w:sz w:val="24"/>
          <w:szCs w:val="24"/>
        </w:rPr>
        <w:t>Portability……………………………………………………………………………………….   30</w:t>
      </w:r>
    </w:p>
    <w:p>
      <w:pPr>
        <w:pStyle w:val="191"/>
        <w:numPr>
          <w:ilvl w:val="1"/>
          <w:numId w:val="3"/>
        </w:numPr>
        <w:spacing w:line="360" w:lineRule="auto"/>
        <w:rPr>
          <w:rStyle w:val="27"/>
          <w:rFonts w:asciiTheme="majorHAnsi" w:hAnsiTheme="majorHAnsi"/>
          <w:vanish/>
          <w:sz w:val="24"/>
          <w:szCs w:val="24"/>
          <w:lang w:eastAsia="ja-JP"/>
        </w:rPr>
      </w:pPr>
      <w:r>
        <w:rPr>
          <w:rStyle w:val="27"/>
          <w:rFonts w:asciiTheme="majorHAnsi" w:hAnsiTheme="majorHAnsi"/>
          <w:vanish/>
          <w:sz w:val="24"/>
          <w:szCs w:val="24"/>
        </w:rPr>
        <w:t>Inverse Requirements…………………………………………………………………………..........   31</w:t>
      </w:r>
    </w:p>
    <w:p>
      <w:pPr>
        <w:pStyle w:val="191"/>
        <w:numPr>
          <w:ilvl w:val="1"/>
          <w:numId w:val="3"/>
        </w:numPr>
        <w:spacing w:line="360" w:lineRule="auto"/>
        <w:rPr>
          <w:rStyle w:val="27"/>
          <w:rFonts w:asciiTheme="majorHAnsi" w:hAnsiTheme="majorHAnsi"/>
          <w:vanish/>
          <w:sz w:val="24"/>
          <w:szCs w:val="24"/>
          <w:lang w:eastAsia="ja-JP"/>
        </w:rPr>
      </w:pPr>
      <w:r>
        <w:rPr>
          <w:rStyle w:val="27"/>
          <w:rFonts w:asciiTheme="majorHAnsi" w:hAnsiTheme="majorHAnsi"/>
          <w:vanish/>
          <w:sz w:val="24"/>
          <w:szCs w:val="24"/>
        </w:rPr>
        <w:t>Design constraint……………………………………………………………………………………….   31</w:t>
      </w:r>
    </w:p>
    <w:p>
      <w:pPr>
        <w:pStyle w:val="191"/>
        <w:numPr>
          <w:ilvl w:val="1"/>
          <w:numId w:val="3"/>
        </w:numPr>
        <w:spacing w:line="360" w:lineRule="auto"/>
        <w:rPr>
          <w:rStyle w:val="27"/>
          <w:rFonts w:asciiTheme="majorHAnsi" w:hAnsiTheme="majorHAnsi"/>
          <w:vanish/>
          <w:sz w:val="24"/>
          <w:szCs w:val="24"/>
          <w:lang w:eastAsia="ja-JP"/>
        </w:rPr>
      </w:pPr>
      <w:r>
        <w:rPr>
          <w:rStyle w:val="27"/>
          <w:rFonts w:asciiTheme="majorHAnsi" w:hAnsiTheme="majorHAnsi"/>
          <w:vanish/>
          <w:sz w:val="24"/>
          <w:szCs w:val="24"/>
        </w:rPr>
        <w:t>Other Requirements…………………………………………………………………………………..    31</w:t>
      </w:r>
    </w:p>
    <w:p>
      <w:pPr>
        <w:pStyle w:val="191"/>
        <w:numPr>
          <w:ilvl w:val="2"/>
          <w:numId w:val="3"/>
        </w:numPr>
        <w:spacing w:line="360" w:lineRule="auto"/>
        <w:rPr>
          <w:rStyle w:val="27"/>
          <w:rFonts w:asciiTheme="majorHAnsi" w:hAnsiTheme="majorHAnsi"/>
          <w:vanish/>
          <w:sz w:val="24"/>
          <w:szCs w:val="24"/>
        </w:rPr>
      </w:pPr>
      <w:r>
        <w:rPr>
          <w:rStyle w:val="27"/>
          <w:rFonts w:asciiTheme="majorHAnsi" w:hAnsiTheme="majorHAnsi"/>
          <w:vanish/>
          <w:sz w:val="24"/>
          <w:szCs w:val="24"/>
        </w:rPr>
        <w:t>Training-related Requirements………………………………………………………..   31</w:t>
      </w:r>
    </w:p>
    <w:p>
      <w:pPr>
        <w:pStyle w:val="191"/>
        <w:numPr>
          <w:ilvl w:val="0"/>
          <w:numId w:val="3"/>
        </w:numPr>
        <w:spacing w:line="360" w:lineRule="auto"/>
        <w:rPr>
          <w:rStyle w:val="27"/>
          <w:rFonts w:asciiTheme="majorHAnsi" w:hAnsiTheme="majorHAnsi"/>
          <w:b/>
          <w:vanish/>
          <w:sz w:val="24"/>
          <w:szCs w:val="24"/>
        </w:rPr>
      </w:pPr>
      <w:r>
        <w:rPr>
          <w:rStyle w:val="27"/>
          <w:rFonts w:asciiTheme="majorHAnsi" w:hAnsiTheme="majorHAnsi"/>
          <w:b/>
          <w:vanish/>
          <w:sz w:val="24"/>
          <w:szCs w:val="24"/>
        </w:rPr>
        <w:t>Change Management Process……………………………………………………………………..  32</w:t>
      </w:r>
    </w:p>
    <w:p>
      <w:pPr>
        <w:pStyle w:val="191"/>
        <w:spacing w:line="360" w:lineRule="auto"/>
        <w:rPr>
          <w:rFonts w:asciiTheme="majorHAnsi" w:hAnsiTheme="majorHAnsi"/>
          <w:b/>
          <w:sz w:val="24"/>
          <w:szCs w:val="24"/>
        </w:rPr>
      </w:pPr>
      <w:r>
        <w:rPr>
          <w:rStyle w:val="27"/>
          <w:rFonts w:asciiTheme="majorHAnsi" w:hAnsiTheme="majorHAnsi"/>
          <w:b/>
          <w:vanish/>
          <w:sz w:val="24"/>
          <w:szCs w:val="24"/>
        </w:rPr>
        <w:t>References………………………………………………………………………………………………….  33</w:t>
      </w:r>
    </w:p>
    <w:p>
      <w:pPr>
        <w:pStyle w:val="2"/>
      </w:pPr>
    </w:p>
    <w:p>
      <w:pPr>
        <w:pStyle w:val="2"/>
      </w:pPr>
      <w:r>
        <w:t>List of Tables</w:t>
      </w:r>
    </w:p>
    <w:p>
      <w:pPr>
        <w:jc w:val="both"/>
        <w:rPr>
          <w:sz w:val="24"/>
          <w:szCs w:val="24"/>
        </w:rPr>
      </w:pPr>
    </w:p>
    <w:p>
      <w:pPr>
        <w:jc w:val="both"/>
        <w:rPr>
          <w:sz w:val="24"/>
          <w:szCs w:val="24"/>
        </w:rPr>
      </w:pPr>
      <w:r>
        <w:rPr>
          <w:sz w:val="24"/>
          <w:szCs w:val="24"/>
        </w:rPr>
        <w:tab/>
      </w:r>
      <w:r>
        <w:rPr>
          <w:sz w:val="24"/>
          <w:szCs w:val="24"/>
        </w:rPr>
        <w:t>None</w:t>
      </w:r>
    </w:p>
    <w:p>
      <w:pPr>
        <w:pStyle w:val="2"/>
      </w:pPr>
      <w:bookmarkStart w:id="5" w:name="_Toc482549646"/>
      <w:bookmarkEnd w:id="5"/>
      <w:r>
        <w:t>List of Figures</w:t>
      </w:r>
    </w:p>
    <w:p>
      <w:pPr>
        <w:jc w:val="both"/>
        <w:rPr>
          <w:sz w:val="24"/>
          <w:szCs w:val="24"/>
        </w:rPr>
      </w:pPr>
    </w:p>
    <w:p>
      <w:pPr>
        <w:jc w:val="both"/>
        <w:rPr>
          <w:sz w:val="24"/>
          <w:szCs w:val="24"/>
        </w:rPr>
      </w:pPr>
      <w:r>
        <w:rPr>
          <w:sz w:val="24"/>
          <w:szCs w:val="24"/>
        </w:rPr>
        <w:t xml:space="preserve">Figure 3.1.1.1 Logical UI flow diagram </w:t>
      </w:r>
    </w:p>
    <w:p>
      <w:pPr>
        <w:jc w:val="both"/>
        <w:rPr>
          <w:sz w:val="24"/>
          <w:szCs w:val="24"/>
        </w:rPr>
      </w:pPr>
      <w:r>
        <w:rPr>
          <w:sz w:val="24"/>
          <w:szCs w:val="24"/>
        </w:rPr>
        <w:t>Figure 3.1.1.2.1 Login</w:t>
      </w:r>
    </w:p>
    <w:p>
      <w:pPr>
        <w:jc w:val="both"/>
        <w:rPr>
          <w:sz w:val="24"/>
          <w:szCs w:val="24"/>
        </w:rPr>
      </w:pPr>
      <w:r>
        <w:rPr>
          <w:sz w:val="24"/>
          <w:szCs w:val="24"/>
        </w:rPr>
        <w:t>Figure 3.1.1.2.2 Sign up (Individual)</w:t>
      </w:r>
    </w:p>
    <w:p>
      <w:pPr>
        <w:jc w:val="both"/>
        <w:rPr>
          <w:sz w:val="24"/>
          <w:szCs w:val="24"/>
        </w:rPr>
      </w:pPr>
      <w:r>
        <w:rPr>
          <w:sz w:val="24"/>
          <w:szCs w:val="24"/>
        </w:rPr>
        <w:t>Figure 3.1.1.2.3 Sign up (Place)</w:t>
      </w:r>
    </w:p>
    <w:p>
      <w:pPr>
        <w:jc w:val="both"/>
        <w:rPr>
          <w:sz w:val="24"/>
          <w:szCs w:val="24"/>
        </w:rPr>
      </w:pPr>
      <w:r>
        <w:rPr>
          <w:sz w:val="24"/>
          <w:szCs w:val="24"/>
        </w:rPr>
        <w:t>Figure 3.1.1.2.4 Home Screen (Individual)</w:t>
      </w:r>
    </w:p>
    <w:p>
      <w:pPr>
        <w:jc w:val="both"/>
        <w:rPr>
          <w:sz w:val="24"/>
          <w:szCs w:val="24"/>
        </w:rPr>
      </w:pPr>
      <w:r>
        <w:rPr>
          <w:sz w:val="24"/>
          <w:szCs w:val="24"/>
        </w:rPr>
        <w:t>Figure 3.1.1.2.5 Home Screen (Place)</w:t>
      </w:r>
    </w:p>
    <w:p>
      <w:pPr>
        <w:jc w:val="both"/>
        <w:rPr>
          <w:sz w:val="24"/>
          <w:szCs w:val="24"/>
        </w:rPr>
      </w:pPr>
      <w:r>
        <w:rPr>
          <w:sz w:val="24"/>
          <w:szCs w:val="24"/>
        </w:rPr>
        <w:t>Figure 3.1.1.2.6 Suggestion Screen</w:t>
      </w:r>
    </w:p>
    <w:p>
      <w:pPr>
        <w:jc w:val="both"/>
        <w:rPr>
          <w:sz w:val="24"/>
          <w:szCs w:val="24"/>
        </w:rPr>
      </w:pPr>
      <w:r>
        <w:rPr>
          <w:sz w:val="24"/>
          <w:szCs w:val="24"/>
        </w:rPr>
        <w:t>Figure 3.1.1.2.7 View Map</w:t>
      </w:r>
    </w:p>
    <w:p>
      <w:pPr>
        <w:jc w:val="both"/>
        <w:rPr>
          <w:sz w:val="24"/>
          <w:szCs w:val="24"/>
        </w:rPr>
      </w:pPr>
      <w:r>
        <w:rPr>
          <w:sz w:val="24"/>
          <w:szCs w:val="24"/>
        </w:rPr>
        <w:t>Figure 3.1.1.2.8 Customize Profile</w:t>
      </w:r>
    </w:p>
    <w:p>
      <w:pPr>
        <w:jc w:val="both"/>
        <w:rPr>
          <w:sz w:val="24"/>
          <w:szCs w:val="24"/>
        </w:rPr>
      </w:pPr>
      <w:r>
        <w:rPr>
          <w:sz w:val="24"/>
          <w:szCs w:val="24"/>
        </w:rPr>
        <w:t>Figure 3.1.1.2.9 View Profile</w:t>
      </w:r>
    </w:p>
    <w:p>
      <w:pPr>
        <w:jc w:val="both"/>
        <w:rPr>
          <w:sz w:val="24"/>
          <w:szCs w:val="24"/>
        </w:rPr>
      </w:pPr>
      <w:r>
        <w:rPr>
          <w:sz w:val="24"/>
          <w:szCs w:val="24"/>
        </w:rPr>
        <w:t>Figure 3.3 Use case diagrams</w:t>
      </w:r>
      <w:r>
        <w:rPr>
          <w:sz w:val="24"/>
          <w:szCs w:val="24"/>
        </w:rPr>
        <w:tab/>
      </w:r>
    </w:p>
    <w:p>
      <w:pPr>
        <w:jc w:val="both"/>
        <w:rPr>
          <w:sz w:val="24"/>
          <w:szCs w:val="24"/>
        </w:rPr>
      </w:pPr>
    </w:p>
    <w:p>
      <w:pPr>
        <w:jc w:val="both"/>
        <w:rPr>
          <w:sz w:val="24"/>
          <w:szCs w:val="24"/>
        </w:rPr>
      </w:pPr>
    </w:p>
    <w:p>
      <w:pPr>
        <w:jc w:val="both"/>
        <w:rPr>
          <w:sz w:val="24"/>
          <w:szCs w:val="24"/>
        </w:rPr>
      </w:pPr>
    </w:p>
    <w:p>
      <w:pPr>
        <w:jc w:val="both"/>
        <w:rPr>
          <w:sz w:val="24"/>
          <w:szCs w:val="24"/>
        </w:rPr>
      </w:pPr>
    </w:p>
    <w:p>
      <w:pPr>
        <w:pStyle w:val="2"/>
      </w:pPr>
      <w:bookmarkStart w:id="6" w:name="_Toc482549647"/>
      <w:bookmarkEnd w:id="6"/>
      <w:r>
        <w:t>Definitions, Acronyms, and Abbreviations</w:t>
      </w:r>
    </w:p>
    <w:p>
      <w:pPr>
        <w:jc w:val="both"/>
        <w:rPr>
          <w:sz w:val="24"/>
          <w:szCs w:val="24"/>
        </w:rPr>
      </w:pPr>
    </w:p>
    <w:p>
      <w:pPr>
        <w:jc w:val="both"/>
        <w:rPr>
          <w:sz w:val="24"/>
          <w:szCs w:val="24"/>
        </w:rPr>
      </w:pPr>
      <w:r>
        <w:rPr>
          <w:b/>
          <w:sz w:val="24"/>
          <w:szCs w:val="24"/>
        </w:rPr>
        <w:t>Mood:</w:t>
      </w:r>
      <w:r>
        <w:rPr>
          <w:sz w:val="24"/>
          <w:szCs w:val="24"/>
        </w:rPr>
        <w:t xml:space="preserve"> A state or quality of feeling at a particular time.</w:t>
      </w:r>
    </w:p>
    <w:p>
      <w:pPr>
        <w:jc w:val="both"/>
        <w:rPr>
          <w:sz w:val="24"/>
          <w:szCs w:val="24"/>
        </w:rPr>
      </w:pPr>
      <w:r>
        <w:rPr>
          <w:b/>
          <w:sz w:val="24"/>
          <w:szCs w:val="24"/>
        </w:rPr>
        <w:t>Place vibe</w:t>
      </w:r>
      <w:r>
        <w:rPr>
          <w:sz w:val="24"/>
          <w:szCs w:val="24"/>
        </w:rPr>
        <w:t>: A distinctive emotional atmosphere offered by the place.</w:t>
      </w:r>
    </w:p>
    <w:p>
      <w:pPr>
        <w:jc w:val="both"/>
        <w:rPr>
          <w:sz w:val="24"/>
          <w:szCs w:val="24"/>
        </w:rPr>
      </w:pPr>
      <w:r>
        <w:rPr>
          <w:b/>
          <w:sz w:val="24"/>
          <w:szCs w:val="24"/>
        </w:rPr>
        <w:t>Individual:</w:t>
      </w:r>
      <w:r>
        <w:rPr>
          <w:sz w:val="24"/>
          <w:szCs w:val="24"/>
        </w:rPr>
        <w:t xml:space="preserve"> A type of user which wants to visit places providing his current mood.</w:t>
      </w:r>
    </w:p>
    <w:p>
      <w:pPr>
        <w:jc w:val="both"/>
        <w:rPr>
          <w:sz w:val="24"/>
          <w:szCs w:val="24"/>
        </w:rPr>
      </w:pPr>
      <w:r>
        <w:rPr>
          <w:b/>
          <w:sz w:val="24"/>
          <w:szCs w:val="24"/>
        </w:rPr>
        <w:t>Place</w:t>
      </w:r>
      <w:r>
        <w:rPr>
          <w:sz w:val="24"/>
          <w:szCs w:val="24"/>
        </w:rPr>
        <w:t>: Another type of user which wants to advertise his/her place by specifying a certain place vibe.</w:t>
      </w:r>
    </w:p>
    <w:p>
      <w:pPr>
        <w:jc w:val="both"/>
        <w:rPr>
          <w:b/>
          <w:sz w:val="24"/>
          <w:szCs w:val="24"/>
        </w:rPr>
      </w:pPr>
      <w:r>
        <w:rPr>
          <w:b/>
          <w:sz w:val="24"/>
          <w:szCs w:val="24"/>
        </w:rPr>
        <w:t>SRS</w:t>
      </w:r>
      <w:r>
        <w:rPr>
          <w:sz w:val="24"/>
          <w:szCs w:val="24"/>
        </w:rPr>
        <w:t>: A description of a software system to be developed.</w:t>
      </w:r>
    </w:p>
    <w:p>
      <w:pPr>
        <w:jc w:val="both"/>
        <w:rPr>
          <w:sz w:val="24"/>
          <w:szCs w:val="24"/>
        </w:rPr>
      </w:pPr>
      <w:r>
        <w:rPr>
          <w:b/>
          <w:sz w:val="24"/>
          <w:szCs w:val="24"/>
        </w:rPr>
        <w:t xml:space="preserve">Google Maps: </w:t>
      </w:r>
      <w:r>
        <w:rPr>
          <w:sz w:val="24"/>
          <w:szCs w:val="24"/>
        </w:rPr>
        <w:t>An application which is developed by Google and offers a map services.</w:t>
      </w:r>
    </w:p>
    <w:p>
      <w:pPr>
        <w:jc w:val="both"/>
        <w:rPr>
          <w:sz w:val="24"/>
          <w:szCs w:val="24"/>
        </w:rPr>
      </w:pPr>
      <w:r>
        <w:rPr>
          <w:b/>
          <w:sz w:val="24"/>
          <w:szCs w:val="24"/>
        </w:rPr>
        <w:t xml:space="preserve">IOS: </w:t>
      </w:r>
      <w:r>
        <w:rPr>
          <w:sz w:val="24"/>
          <w:szCs w:val="24"/>
        </w:rPr>
        <w:t>An operating system developed by Apple Inc.</w:t>
      </w:r>
    </w:p>
    <w:p>
      <w:pPr>
        <w:jc w:val="both"/>
        <w:rPr>
          <w:sz w:val="24"/>
          <w:szCs w:val="24"/>
        </w:rPr>
      </w:pPr>
      <w:r>
        <w:rPr>
          <w:b/>
          <w:sz w:val="24"/>
          <w:szCs w:val="24"/>
        </w:rPr>
        <w:t>Android:</w:t>
      </w:r>
      <w:r>
        <w:rPr>
          <w:sz w:val="24"/>
          <w:szCs w:val="24"/>
        </w:rPr>
        <w:t xml:space="preserve"> Open source operating system made for mobile phones.</w:t>
      </w:r>
    </w:p>
    <w:p>
      <w:pPr>
        <w:jc w:val="both"/>
        <w:rPr>
          <w:sz w:val="24"/>
          <w:szCs w:val="24"/>
        </w:rPr>
      </w:pPr>
      <w:r>
        <w:rPr>
          <w:b/>
          <w:sz w:val="24"/>
          <w:szCs w:val="24"/>
        </w:rPr>
        <w:t>GUI</w:t>
      </w:r>
      <w:r>
        <w:rPr>
          <w:sz w:val="24"/>
          <w:szCs w:val="24"/>
        </w:rPr>
        <w:t>: Graphical user interface.</w:t>
      </w:r>
    </w:p>
    <w:p>
      <w:pPr>
        <w:jc w:val="both"/>
        <w:rPr>
          <w:sz w:val="24"/>
          <w:szCs w:val="24"/>
        </w:rPr>
      </w:pPr>
      <w:r>
        <w:rPr>
          <w:b/>
          <w:sz w:val="24"/>
          <w:szCs w:val="24"/>
        </w:rPr>
        <w:t>TCP/IP:</w:t>
      </w:r>
      <w:r>
        <w:rPr>
          <w:sz w:val="24"/>
          <w:szCs w:val="24"/>
        </w:rPr>
        <w:t xml:space="preserve"> Transmission Control Protocol/ Internet Protocol.</w:t>
      </w:r>
    </w:p>
    <w:p>
      <w:pPr>
        <w:jc w:val="both"/>
        <w:rPr>
          <w:sz w:val="24"/>
          <w:szCs w:val="24"/>
        </w:rPr>
      </w:pPr>
      <w:r>
        <w:rPr>
          <w:b/>
          <w:sz w:val="24"/>
          <w:szCs w:val="24"/>
        </w:rPr>
        <w:t>ER</w:t>
      </w:r>
      <w:r>
        <w:rPr>
          <w:sz w:val="24"/>
          <w:szCs w:val="24"/>
        </w:rPr>
        <w:t xml:space="preserve">: Entity relationship diagram, used for showing logical characteristics of a database. </w:t>
      </w:r>
    </w:p>
    <w:p>
      <w:pPr>
        <w:tabs>
          <w:tab w:val="left" w:pos="2880"/>
          <w:tab w:val="left" w:pos="5760"/>
        </w:tabs>
        <w:jc w:val="both"/>
        <w:rPr>
          <w:color w:val="595959" w:themeColor="text1" w:themeTint="A6"/>
          <w:sz w:val="24"/>
          <w:szCs w:val="24"/>
          <w:lang w:eastAsia="ja-JP"/>
          <w14:textFill>
            <w14:solidFill>
              <w14:schemeClr w14:val="tx1">
                <w14:lumMod w14:val="65000"/>
                <w14:lumOff w14:val="35000"/>
              </w14:schemeClr>
            </w14:solidFill>
          </w14:textFill>
        </w:rPr>
      </w:pPr>
      <w:r>
        <w:rPr>
          <w:sz w:val="24"/>
          <w:szCs w:val="24"/>
        </w:rPr>
        <w:tab/>
      </w:r>
    </w:p>
    <w:p>
      <w:pPr>
        <w:pStyle w:val="25"/>
        <w:jc w:val="both"/>
        <w:rPr>
          <w:rFonts w:asciiTheme="minorHAnsi" w:hAnsiTheme="minorHAnsi"/>
          <w:sz w:val="24"/>
          <w:szCs w:val="24"/>
        </w:rPr>
      </w:pPr>
    </w:p>
    <w:p>
      <w:pPr>
        <w:pStyle w:val="2"/>
      </w:pPr>
    </w:p>
    <w:p>
      <w:pPr>
        <w:pStyle w:val="2"/>
        <w:rPr>
          <w:lang w:val="en-CA"/>
        </w:rPr>
      </w:pPr>
    </w:p>
    <w:p>
      <w:pPr>
        <w:rPr>
          <w:lang w:val="en-CA"/>
        </w:rPr>
      </w:pPr>
    </w:p>
    <w:p>
      <w:pPr>
        <w:rPr>
          <w:lang w:val="en-CA"/>
        </w:rPr>
      </w:pPr>
    </w:p>
    <w:p>
      <w:pPr>
        <w:rPr>
          <w:lang w:val="en-CA"/>
        </w:rPr>
      </w:pPr>
    </w:p>
    <w:p>
      <w:pPr>
        <w:rPr>
          <w:lang w:val="en-CA"/>
        </w:rPr>
      </w:pPr>
    </w:p>
    <w:p>
      <w:pPr>
        <w:rPr>
          <w:lang w:val="en-CA"/>
        </w:rPr>
      </w:pPr>
    </w:p>
    <w:p>
      <w:pPr>
        <w:rPr>
          <w:lang w:val="en-CA"/>
        </w:rPr>
      </w:pPr>
    </w:p>
    <w:p>
      <w:pPr>
        <w:pStyle w:val="2"/>
      </w:pPr>
      <w:r>
        <w:t>Declaration</w:t>
      </w:r>
    </w:p>
    <w:p>
      <w:pPr>
        <w:spacing w:line="360" w:lineRule="auto"/>
        <w:rPr>
          <w:sz w:val="24"/>
          <w:szCs w:val="24"/>
        </w:rPr>
      </w:pPr>
    </w:p>
    <w:p>
      <w:pPr>
        <w:pStyle w:val="12"/>
        <w:shd w:val="clear" w:color="auto" w:fill="FCFCFC"/>
        <w:spacing w:beforeAutospacing="0" w:after="360" w:afterAutospacing="0" w:line="360" w:lineRule="auto"/>
        <w:jc w:val="both"/>
        <w:rPr>
          <w:rFonts w:cs="Arial" w:asciiTheme="minorHAnsi" w:hAnsiTheme="minorHAnsi"/>
          <w:color w:val="404040"/>
        </w:rPr>
      </w:pPr>
      <w:r>
        <w:rPr>
          <w:rFonts w:asciiTheme="minorHAnsi" w:hAnsiTheme="minorHAnsi"/>
        </w:rPr>
        <w:tab/>
      </w:r>
      <w:r>
        <w:rPr>
          <w:rFonts w:cs="Arial" w:asciiTheme="minorHAnsi" w:hAnsiTheme="minorHAnsi"/>
          <w:color w:val="404040"/>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pPr>
        <w:tabs>
          <w:tab w:val="left" w:pos="10170"/>
        </w:tabs>
        <w:ind w:right="-1620"/>
        <w:rPr>
          <w:rFonts w:cs="Nyala"/>
          <w:sz w:val="24"/>
          <w:szCs w:val="24"/>
        </w:rPr>
      </w:pPr>
    </w:p>
    <w:p>
      <w:pPr>
        <w:tabs>
          <w:tab w:val="left" w:pos="10170"/>
        </w:tabs>
        <w:ind w:right="-1620"/>
        <w:rPr>
          <w:rFonts w:cs="Nyala"/>
          <w:sz w:val="24"/>
          <w:szCs w:val="24"/>
        </w:rPr>
      </w:pPr>
    </w:p>
    <w:p>
      <w:pPr>
        <w:tabs>
          <w:tab w:val="left" w:pos="10170"/>
        </w:tabs>
        <w:ind w:right="-1620"/>
        <w:rPr>
          <w:rFonts w:ascii="Cambria" w:hAnsi="Cambria" w:cs="Nyala"/>
          <w:sz w:val="26"/>
          <w:szCs w:val="26"/>
        </w:rPr>
        <w:sectPr>
          <w:pgSz w:w="12240" w:h="15840"/>
          <w:pgMar w:top="360" w:right="1440" w:bottom="1440" w:left="1440" w:header="0" w:footer="0" w:gutter="0"/>
          <w:cols w:space="720" w:num="1"/>
          <w:formProt w:val="0"/>
          <w:docGrid w:linePitch="360" w:charSpace="4096"/>
        </w:sectPr>
      </w:pPr>
    </w:p>
    <w:p>
      <w:pPr>
        <w:pStyle w:val="2"/>
      </w:pPr>
      <w:r>
        <w:t>1. Introduction</w:t>
      </w:r>
    </w:p>
    <w:p>
      <w:pPr>
        <w:pStyle w:val="3"/>
        <w:spacing w:line="360" w:lineRule="auto"/>
      </w:pPr>
      <w:bookmarkStart w:id="7" w:name="_Toc482549650"/>
      <w:r>
        <w:t>1.1 purpose</w:t>
      </w:r>
      <w:bookmarkEnd w:id="7"/>
      <w:r>
        <w:t xml:space="preserve"> </w:t>
      </w:r>
    </w:p>
    <w:p>
      <w:pPr>
        <w:ind w:firstLine="720"/>
        <w:jc w:val="both"/>
        <w:rPr>
          <w:sz w:val="24"/>
          <w:szCs w:val="24"/>
        </w:rPr>
      </w:pPr>
      <w:r>
        <w:rPr>
          <w:sz w:val="24"/>
          <w:szCs w:val="24"/>
        </w:rPr>
        <w:t xml:space="preserve">The purpose of this SRS is to provide a general overview and also a very detailed examination of what the system (Vibe) should offer its users and the constrains under which it operates. </w:t>
      </w:r>
    </w:p>
    <w:p>
      <w:pPr>
        <w:ind w:firstLine="720"/>
        <w:jc w:val="both"/>
        <w:rPr>
          <w:sz w:val="24"/>
          <w:szCs w:val="24"/>
        </w:rPr>
      </w:pPr>
      <w:r>
        <w:rPr>
          <w:sz w:val="24"/>
          <w:szCs w:val="24"/>
        </w:rPr>
        <w:t>The document first begins by giving a general overview of the application which should be suitable for anyone without technical knowledge of the system to read and understand it. The document then continues examining the requirements in detail giving those with some technical knowledge to be able to read it and implement or test or maintain it.</w:t>
      </w:r>
    </w:p>
    <w:p>
      <w:pPr>
        <w:ind w:firstLine="720"/>
        <w:jc w:val="both"/>
        <w:rPr>
          <w:sz w:val="24"/>
          <w:szCs w:val="24"/>
        </w:rPr>
      </w:pPr>
      <w:r>
        <w:rPr>
          <w:sz w:val="24"/>
          <w:szCs w:val="24"/>
        </w:rPr>
        <w:t xml:space="preserve">This SRS documentation is intended is to be proposed to any potential user for their approval and to give a brief description of the application as a reference for developing the first version of the system for the development team, to identify what it must do and the basic requirements it must fulfill. </w:t>
      </w:r>
    </w:p>
    <w:p>
      <w:pPr>
        <w:pStyle w:val="3"/>
        <w:spacing w:line="360" w:lineRule="auto"/>
      </w:pPr>
      <w:r>
        <w:t>1.2 scope</w:t>
      </w:r>
    </w:p>
    <w:p>
      <w:pPr>
        <w:ind w:firstLine="720"/>
        <w:jc w:val="both"/>
        <w:rPr>
          <w:sz w:val="24"/>
          <w:szCs w:val="24"/>
        </w:rPr>
      </w:pPr>
      <w:r>
        <w:rPr>
          <w:sz w:val="24"/>
          <w:szCs w:val="24"/>
        </w:rPr>
        <w:t>By the end of development an android mobile application, Vibe, will be produced with the following characteristics:</w:t>
      </w:r>
    </w:p>
    <w:p>
      <w:pPr>
        <w:ind w:firstLine="720"/>
        <w:jc w:val="both"/>
        <w:rPr>
          <w:sz w:val="24"/>
          <w:szCs w:val="24"/>
        </w:rPr>
      </w:pPr>
      <w:r>
        <w:rPr>
          <w:sz w:val="24"/>
          <w:szCs w:val="24"/>
        </w:rPr>
        <w:t>I. The application will allow a certain registered place to advertise itself in its own words which it thinks best describes the place’s ‘Vibe’ or feeling.</w:t>
      </w:r>
    </w:p>
    <w:p>
      <w:pPr>
        <w:ind w:firstLine="720"/>
        <w:jc w:val="both"/>
        <w:rPr>
          <w:sz w:val="24"/>
          <w:szCs w:val="24"/>
        </w:rPr>
      </w:pPr>
      <w:r>
        <w:rPr>
          <w:sz w:val="24"/>
          <w:szCs w:val="24"/>
        </w:rPr>
        <w:t>II. The application will allow any registered user to be able to find places based on their input of current mood or feeling.</w:t>
      </w:r>
    </w:p>
    <w:p>
      <w:pPr>
        <w:jc w:val="both"/>
        <w:rPr>
          <w:sz w:val="24"/>
          <w:szCs w:val="24"/>
        </w:rPr>
      </w:pPr>
      <w:r>
        <w:rPr>
          <w:sz w:val="24"/>
          <w:szCs w:val="24"/>
        </w:rPr>
        <w:tab/>
      </w:r>
      <w:r>
        <w:rPr>
          <w:sz w:val="24"/>
          <w:szCs w:val="24"/>
        </w:rPr>
        <w:t>III. The application will allow any registered place or user to upload profile pictures.</w:t>
      </w:r>
    </w:p>
    <w:p>
      <w:pPr>
        <w:ind w:firstLine="720"/>
        <w:jc w:val="both"/>
        <w:rPr>
          <w:sz w:val="24"/>
          <w:szCs w:val="24"/>
        </w:rPr>
      </w:pPr>
      <w:r>
        <w:rPr>
          <w:sz w:val="24"/>
          <w:szCs w:val="24"/>
        </w:rPr>
        <w:t>IV. The application (if available) will display the places location in a map.</w:t>
      </w:r>
    </w:p>
    <w:p>
      <w:pPr>
        <w:ind w:firstLine="720"/>
        <w:jc w:val="both"/>
        <w:rPr>
          <w:sz w:val="24"/>
          <w:szCs w:val="24"/>
        </w:rPr>
      </w:pPr>
      <w:r>
        <w:rPr>
          <w:sz w:val="24"/>
          <w:szCs w:val="24"/>
        </w:rPr>
        <w:t xml:space="preserve">V. The application will allow any registered user to rate the places they visited. </w:t>
      </w:r>
    </w:p>
    <w:p>
      <w:pPr>
        <w:ind w:firstLine="720"/>
        <w:jc w:val="both"/>
        <w:rPr>
          <w:sz w:val="24"/>
          <w:szCs w:val="24"/>
        </w:rPr>
      </w:pPr>
      <w:r>
        <w:rPr>
          <w:sz w:val="24"/>
          <w:szCs w:val="24"/>
        </w:rPr>
        <w:t>VI. The application will enable the user to search for any registered places to view their profile, the comments given about their service and their location.</w:t>
      </w:r>
    </w:p>
    <w:p>
      <w:pPr>
        <w:ind w:firstLine="720"/>
        <w:jc w:val="both"/>
        <w:rPr>
          <w:sz w:val="24"/>
          <w:szCs w:val="24"/>
        </w:rPr>
      </w:pPr>
      <w:r>
        <w:rPr>
          <w:sz w:val="24"/>
          <w:szCs w:val="24"/>
        </w:rPr>
        <w:t>VII. The application will allow any registered user to post comments about the services they received .And any registered place will be able to view the comments given from its customer,</w:t>
      </w:r>
    </w:p>
    <w:p>
      <w:pPr>
        <w:ind w:firstLine="720"/>
        <w:jc w:val="both"/>
        <w:rPr>
          <w:sz w:val="24"/>
          <w:szCs w:val="24"/>
        </w:rPr>
      </w:pPr>
      <w:r>
        <w:rPr>
          <w:sz w:val="24"/>
          <w:szCs w:val="24"/>
        </w:rPr>
        <w:t>VIII. In the contrast the application will not allow any type of communication between any two users, i.e. direct communication among individual users and between individuals and the registered places.</w:t>
      </w:r>
    </w:p>
    <w:p>
      <w:pPr>
        <w:ind w:left="360" w:firstLine="360"/>
        <w:jc w:val="both"/>
        <w:rPr>
          <w:b/>
          <w:bCs/>
          <w:sz w:val="24"/>
          <w:szCs w:val="24"/>
        </w:rPr>
      </w:pPr>
    </w:p>
    <w:p>
      <w:pPr>
        <w:ind w:left="360" w:firstLine="360"/>
        <w:jc w:val="both"/>
        <w:rPr>
          <w:b/>
          <w:bCs/>
          <w:sz w:val="24"/>
          <w:szCs w:val="24"/>
        </w:rPr>
      </w:pPr>
    </w:p>
    <w:p>
      <w:pPr>
        <w:jc w:val="both"/>
        <w:rPr>
          <w:sz w:val="24"/>
          <w:szCs w:val="24"/>
        </w:rPr>
      </w:pPr>
      <w:r>
        <w:rPr>
          <w:b/>
          <w:bCs/>
          <w:sz w:val="24"/>
          <w:szCs w:val="24"/>
        </w:rPr>
        <w:t>Benefits of the system:</w:t>
      </w:r>
      <w:r>
        <w:rPr>
          <w:sz w:val="24"/>
          <w:szCs w:val="24"/>
        </w:rPr>
        <w:t xml:space="preserve"> </w:t>
      </w:r>
    </w:p>
    <w:p>
      <w:pPr>
        <w:pStyle w:val="191"/>
        <w:numPr>
          <w:ilvl w:val="0"/>
          <w:numId w:val="4"/>
        </w:numPr>
        <w:spacing w:before="120" w:after="200" w:line="276" w:lineRule="auto"/>
        <w:jc w:val="both"/>
        <w:rPr>
          <w:sz w:val="24"/>
          <w:szCs w:val="24"/>
        </w:rPr>
      </w:pPr>
      <w:r>
        <w:rPr>
          <w:sz w:val="24"/>
          <w:szCs w:val="24"/>
        </w:rPr>
        <w:t>Provides a means for places to advertise themselves as products, by giving a list of services they provide and associating the emotional response they expect from their customers.</w:t>
      </w:r>
    </w:p>
    <w:p>
      <w:pPr>
        <w:pStyle w:val="191"/>
        <w:numPr>
          <w:ilvl w:val="0"/>
          <w:numId w:val="4"/>
        </w:numPr>
        <w:spacing w:before="120" w:after="200" w:line="276" w:lineRule="auto"/>
        <w:jc w:val="both"/>
        <w:rPr>
          <w:sz w:val="24"/>
          <w:szCs w:val="24"/>
        </w:rPr>
      </w:pPr>
      <w:r>
        <w:rPr>
          <w:sz w:val="24"/>
          <w:szCs w:val="24"/>
        </w:rPr>
        <w:t>Enables users to find new places based on their current mood.</w:t>
      </w:r>
    </w:p>
    <w:p>
      <w:pPr>
        <w:jc w:val="both"/>
        <w:rPr>
          <w:rFonts w:cs="Nyala"/>
          <w:sz w:val="24"/>
          <w:szCs w:val="24"/>
        </w:rPr>
      </w:pPr>
      <w:r>
        <w:rPr>
          <w:rFonts w:cs="Nyala"/>
          <w:sz w:val="24"/>
          <w:szCs w:val="24"/>
        </w:rPr>
        <w:tab/>
      </w:r>
      <w:r>
        <w:rPr>
          <w:rFonts w:cs="Nyala"/>
          <w:sz w:val="24"/>
          <w:szCs w:val="24"/>
        </w:rPr>
        <w:t>The primary goal of the system is to create an easy way for users to navigate what’s around them based on their current mood and places to attract customers based on what they offer and think represents the places vibe.</w:t>
      </w:r>
    </w:p>
    <w:p>
      <w:pPr>
        <w:pStyle w:val="3"/>
        <w:spacing w:line="360" w:lineRule="auto"/>
      </w:pPr>
      <w:r>
        <w:t>1.3 Overview</w:t>
      </w:r>
    </w:p>
    <w:p>
      <w:pPr>
        <w:ind w:left="720"/>
        <w:jc w:val="both"/>
        <w:rPr>
          <w:sz w:val="24"/>
          <w:szCs w:val="24"/>
        </w:rPr>
      </w:pPr>
      <w:r>
        <w:rPr>
          <w:sz w:val="24"/>
          <w:szCs w:val="24"/>
          <w:lang w:eastAsia="ja-JP"/>
        </w:rPr>
        <w:tab/>
      </w:r>
      <w:r>
        <w:rPr>
          <w:sz w:val="24"/>
          <w:szCs w:val="24"/>
        </w:rPr>
        <w:t>With the above simple understanding of the application it is possible to continue to define more of the requirements of the system. In the next section, General Description, the requirements of the application from a more general and easy perspective, it tries to make the specific requirements in section 3 easier to understand and familiarizes readers with the system informally.</w:t>
      </w:r>
    </w:p>
    <w:p>
      <w:pPr>
        <w:ind w:left="720"/>
        <w:jc w:val="both"/>
        <w:rPr>
          <w:sz w:val="24"/>
          <w:szCs w:val="24"/>
        </w:rPr>
      </w:pPr>
      <w:r>
        <w:rPr>
          <w:sz w:val="24"/>
          <w:szCs w:val="24"/>
        </w:rPr>
        <w:t xml:space="preserve">To achieve the above goal section 2 contains subsections such as </w:t>
      </w:r>
      <w:r>
        <w:rPr>
          <w:b/>
          <w:bCs/>
          <w:sz w:val="24"/>
          <w:szCs w:val="24"/>
          <w:u w:val="single"/>
        </w:rPr>
        <w:t>product perspective</w:t>
      </w:r>
      <w:r>
        <w:rPr>
          <w:sz w:val="24"/>
          <w:szCs w:val="24"/>
        </w:rPr>
        <w:t xml:space="preserve">, to familiarize the reader with the system by comparing this application with similar existing systems, </w:t>
      </w:r>
      <w:r>
        <w:rPr>
          <w:b/>
          <w:bCs/>
          <w:sz w:val="24"/>
          <w:szCs w:val="24"/>
          <w:u w:val="single"/>
        </w:rPr>
        <w:t>product functions,</w:t>
      </w:r>
      <w:r>
        <w:rPr>
          <w:b/>
          <w:bCs/>
          <w:sz w:val="24"/>
          <w:szCs w:val="24"/>
        </w:rPr>
        <w:t xml:space="preserve"> </w:t>
      </w:r>
      <w:r>
        <w:rPr>
          <w:sz w:val="24"/>
          <w:szCs w:val="24"/>
        </w:rPr>
        <w:t xml:space="preserve">to provide an overall summary of the functions this system provides, </w:t>
      </w:r>
      <w:r>
        <w:rPr>
          <w:b/>
          <w:bCs/>
          <w:sz w:val="24"/>
          <w:szCs w:val="24"/>
          <w:u w:val="single"/>
        </w:rPr>
        <w:t>user characteristics,</w:t>
      </w:r>
      <w:r>
        <w:rPr>
          <w:sz w:val="24"/>
          <w:szCs w:val="24"/>
        </w:rPr>
        <w:t xml:space="preserve"> this subsection highlights the characteristics of expected end users of the application,  and finally the </w:t>
      </w:r>
      <w:r>
        <w:rPr>
          <w:b/>
          <w:bCs/>
          <w:sz w:val="24"/>
          <w:szCs w:val="24"/>
          <w:u w:val="single"/>
        </w:rPr>
        <w:t>general constraints</w:t>
      </w:r>
      <w:r>
        <w:rPr>
          <w:sz w:val="24"/>
          <w:szCs w:val="24"/>
        </w:rPr>
        <w:t xml:space="preserve"> subsection provides insights to the constraints put on the developer whilst making the application.</w:t>
      </w:r>
    </w:p>
    <w:p>
      <w:pPr>
        <w:ind w:left="720"/>
        <w:jc w:val="both"/>
        <w:rPr>
          <w:b/>
          <w:bCs/>
          <w:sz w:val="24"/>
          <w:szCs w:val="24"/>
          <w:u w:val="single"/>
        </w:rPr>
      </w:pPr>
      <w:r>
        <w:rPr>
          <w:sz w:val="24"/>
          <w:szCs w:val="24"/>
        </w:rPr>
        <w:t>Section 3, Specific Requirements, then explores those requirements outlined in section 2 briefly.</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pStyle w:val="2"/>
      </w:pPr>
    </w:p>
    <w:p>
      <w:pPr>
        <w:pStyle w:val="2"/>
      </w:pPr>
      <w:r>
        <w:t>2. General description</w:t>
      </w:r>
    </w:p>
    <w:p>
      <w:pPr>
        <w:pStyle w:val="3"/>
        <w:spacing w:line="360" w:lineRule="auto"/>
        <w:jc w:val="both"/>
      </w:pPr>
      <w:r>
        <w:t>2.1 Product perspective</w:t>
      </w:r>
    </w:p>
    <w:p>
      <w:pPr>
        <w:spacing w:line="360" w:lineRule="auto"/>
        <w:ind w:firstLine="420"/>
        <w:jc w:val="both"/>
        <w:rPr>
          <w:rFonts w:cs="Cambria"/>
          <w:sz w:val="24"/>
          <w:szCs w:val="24"/>
        </w:rPr>
      </w:pPr>
      <w:r>
        <w:rPr>
          <w:rFonts w:cs="Cambria"/>
          <w:sz w:val="24"/>
          <w:szCs w:val="24"/>
        </w:rPr>
        <w:t>The application provided below tends to have few similarities:</w:t>
      </w:r>
    </w:p>
    <w:p>
      <w:pPr>
        <w:ind w:firstLine="420"/>
        <w:jc w:val="both"/>
        <w:rPr>
          <w:rFonts w:cs="Cambria"/>
          <w:sz w:val="24"/>
          <w:szCs w:val="24"/>
        </w:rPr>
      </w:pPr>
      <w:r>
        <w:rPr>
          <w:rFonts w:cs="Cambria"/>
          <w:sz w:val="24"/>
          <w:szCs w:val="24"/>
        </w:rPr>
        <w:t xml:space="preserve">I. </w:t>
      </w:r>
      <w:r>
        <w:rPr>
          <w:rFonts w:cs="Cambria"/>
          <w:b/>
          <w:sz w:val="24"/>
          <w:szCs w:val="24"/>
        </w:rPr>
        <w:t>Google maps</w:t>
      </w:r>
      <w:r>
        <w:rPr>
          <w:rFonts w:cs="Cambria"/>
          <w:sz w:val="24"/>
          <w:szCs w:val="24"/>
        </w:rPr>
        <w:t>: This system provides navigation of countries, cities, searching of place and more, which makes it similar with this system even though Google maps offers a very large scope of exploration.</w:t>
      </w:r>
    </w:p>
    <w:p>
      <w:pPr>
        <w:ind w:firstLine="420"/>
        <w:jc w:val="both"/>
      </w:pPr>
      <w:r>
        <w:rPr>
          <w:rFonts w:cs="Cambria"/>
          <w:sz w:val="24"/>
          <w:szCs w:val="24"/>
        </w:rPr>
        <w:t>II</w:t>
      </w:r>
      <w:r>
        <w:rPr>
          <w:rFonts w:cs="Cambria"/>
          <w:b/>
          <w:sz w:val="24"/>
          <w:szCs w:val="24"/>
        </w:rPr>
        <w:t>. YELP</w:t>
      </w:r>
      <w:r>
        <w:rPr>
          <w:rFonts w:cs="Cambria"/>
          <w:sz w:val="24"/>
          <w:szCs w:val="24"/>
        </w:rPr>
        <w:t>-</w:t>
      </w:r>
      <w:r>
        <w:rPr>
          <w:rFonts w:eastAsia="SimSun" w:cs="Cambria"/>
          <w:sz w:val="24"/>
          <w:szCs w:val="24"/>
        </w:rPr>
        <w:t xml:space="preserve">Yelp </w:t>
      </w:r>
      <w:r>
        <w:fldChar w:fldCharType="begin"/>
      </w:r>
      <w:r>
        <w:instrText xml:space="preserve"> HYPERLINK "https://en.wikipedia.org/wiki/Mobile_app" \t "Mobile app" \h </w:instrText>
      </w:r>
      <w:r>
        <w:fldChar w:fldCharType="separate"/>
      </w:r>
      <w:r>
        <w:rPr>
          <w:rStyle w:val="26"/>
          <w:rFonts w:eastAsia="SimSun" w:cs="Cambria"/>
          <w:color w:val="00000A"/>
          <w:sz w:val="24"/>
          <w:szCs w:val="24"/>
        </w:rPr>
        <w:t>mobile app</w:t>
      </w:r>
      <w:r>
        <w:rPr>
          <w:rStyle w:val="26"/>
          <w:rFonts w:eastAsia="SimSun" w:cs="Cambria"/>
          <w:color w:val="00000A"/>
          <w:sz w:val="24"/>
          <w:szCs w:val="24"/>
        </w:rPr>
        <w:fldChar w:fldCharType="end"/>
      </w:r>
      <w:r>
        <w:rPr>
          <w:rFonts w:eastAsia="SimSun" w:cs="Cambria"/>
          <w:sz w:val="24"/>
          <w:szCs w:val="24"/>
        </w:rPr>
        <w:t xml:space="preserve">, which publish </w:t>
      </w:r>
      <w:r>
        <w:fldChar w:fldCharType="begin"/>
      </w:r>
      <w:r>
        <w:instrText xml:space="preserve"> HYPERLINK "https://en.wikipedia.org/wiki/Crowd-sourced" \t "Crowd-sourced" \h </w:instrText>
      </w:r>
      <w:r>
        <w:fldChar w:fldCharType="separate"/>
      </w:r>
      <w:r>
        <w:rPr>
          <w:rStyle w:val="26"/>
          <w:rFonts w:eastAsia="SimSun" w:cs="Cambria"/>
          <w:color w:val="00000A"/>
          <w:sz w:val="24"/>
          <w:szCs w:val="24"/>
        </w:rPr>
        <w:t>crowd-sourced</w:t>
      </w:r>
      <w:r>
        <w:rPr>
          <w:rStyle w:val="26"/>
          <w:rFonts w:eastAsia="SimSun" w:cs="Cambria"/>
          <w:color w:val="00000A"/>
          <w:sz w:val="24"/>
          <w:szCs w:val="24"/>
        </w:rPr>
        <w:fldChar w:fldCharType="end"/>
      </w:r>
      <w:r>
        <w:rPr>
          <w:rFonts w:eastAsia="SimSun" w:cs="Cambria"/>
          <w:sz w:val="24"/>
          <w:szCs w:val="24"/>
        </w:rPr>
        <w:t xml:space="preserve"> reviews about local businesses, as well as the online reservation service Yelp Reservations. The company also trains small businesses in how to respond to reviews, hosts social events for reviewers, and provides data about businesses, including </w:t>
      </w:r>
      <w:r>
        <w:fldChar w:fldCharType="begin"/>
      </w:r>
      <w:r>
        <w:instrText xml:space="preserve"> HYPERLINK "https://en.wikipedia.org/wiki/Health_inspection" \t "Health inspection" \h </w:instrText>
      </w:r>
      <w:r>
        <w:fldChar w:fldCharType="separate"/>
      </w:r>
      <w:r>
        <w:rPr>
          <w:rStyle w:val="26"/>
          <w:rFonts w:eastAsia="SimSun" w:cs="Cambria"/>
          <w:color w:val="00000A"/>
          <w:sz w:val="24"/>
          <w:szCs w:val="24"/>
        </w:rPr>
        <w:t>health inspection</w:t>
      </w:r>
      <w:r>
        <w:rPr>
          <w:rStyle w:val="26"/>
          <w:rFonts w:eastAsia="SimSun" w:cs="Cambria"/>
          <w:color w:val="00000A"/>
          <w:sz w:val="24"/>
          <w:szCs w:val="24"/>
        </w:rPr>
        <w:fldChar w:fldCharType="end"/>
      </w:r>
      <w:r>
        <w:rPr>
          <w:rFonts w:eastAsia="SimSun" w:cs="Cambria"/>
          <w:sz w:val="24"/>
          <w:szCs w:val="24"/>
        </w:rPr>
        <w:t xml:space="preserve"> scores.</w:t>
      </w:r>
    </w:p>
    <w:p>
      <w:pPr>
        <w:pStyle w:val="3"/>
        <w:spacing w:line="360" w:lineRule="auto"/>
      </w:pPr>
      <w:r>
        <w:t xml:space="preserve"> </w:t>
      </w:r>
      <w:bookmarkStart w:id="8" w:name="_Toc482549655"/>
      <w:r>
        <w:t>2.2 Product functions</w:t>
      </w:r>
      <w:bookmarkEnd w:id="8"/>
      <w:r>
        <w:t xml:space="preserve"> </w:t>
      </w:r>
    </w:p>
    <w:p>
      <w:pPr>
        <w:pStyle w:val="193"/>
        <w:numPr>
          <w:ilvl w:val="0"/>
          <w:numId w:val="5"/>
        </w:numPr>
        <w:spacing w:before="120" w:after="200" w:line="276" w:lineRule="auto"/>
        <w:jc w:val="both"/>
        <w:rPr>
          <w:color w:val="auto"/>
          <w:sz w:val="24"/>
          <w:szCs w:val="24"/>
        </w:rPr>
      </w:pPr>
      <w:r>
        <w:rPr>
          <w:color w:val="auto"/>
          <w:sz w:val="24"/>
          <w:szCs w:val="24"/>
        </w:rPr>
        <w:t>Suggests a place to visit based on the feeling they provide</w:t>
      </w:r>
    </w:p>
    <w:p>
      <w:pPr>
        <w:pStyle w:val="193"/>
        <w:numPr>
          <w:ilvl w:val="0"/>
          <w:numId w:val="5"/>
        </w:numPr>
        <w:spacing w:before="120" w:after="200" w:line="276" w:lineRule="auto"/>
        <w:jc w:val="both"/>
        <w:rPr>
          <w:color w:val="auto"/>
          <w:sz w:val="24"/>
          <w:szCs w:val="24"/>
        </w:rPr>
      </w:pPr>
      <w:r>
        <w:rPr>
          <w:color w:val="auto"/>
          <w:sz w:val="24"/>
          <w:szCs w:val="24"/>
        </w:rPr>
        <w:t>The application will let a registered user rate a place.</w:t>
      </w:r>
    </w:p>
    <w:p>
      <w:pPr>
        <w:pStyle w:val="193"/>
        <w:numPr>
          <w:ilvl w:val="0"/>
          <w:numId w:val="5"/>
        </w:numPr>
        <w:spacing w:before="120" w:after="200" w:line="276" w:lineRule="auto"/>
        <w:jc w:val="both"/>
        <w:rPr>
          <w:color w:val="auto"/>
          <w:sz w:val="24"/>
          <w:szCs w:val="24"/>
        </w:rPr>
      </w:pPr>
      <w:r>
        <w:rPr>
          <w:color w:val="auto"/>
          <w:sz w:val="24"/>
          <w:szCs w:val="24"/>
        </w:rPr>
        <w:t>The application will allow places to promote their services to appeal variety of customers.</w:t>
      </w:r>
    </w:p>
    <w:p>
      <w:pPr>
        <w:pStyle w:val="3"/>
        <w:spacing w:line="360" w:lineRule="auto"/>
      </w:pPr>
      <w:bookmarkStart w:id="9" w:name="_Toc482549656"/>
      <w:r>
        <w:t>2.3 users characteristics</w:t>
      </w:r>
      <w:bookmarkEnd w:id="9"/>
      <w:r>
        <w:t xml:space="preserve"> </w:t>
      </w:r>
    </w:p>
    <w:p>
      <w:pPr>
        <w:jc w:val="both"/>
        <w:rPr>
          <w:b/>
          <w:bCs/>
          <w:sz w:val="24"/>
          <w:szCs w:val="24"/>
        </w:rPr>
      </w:pPr>
      <w:r>
        <w:rPr>
          <w:sz w:val="24"/>
          <w:szCs w:val="24"/>
        </w:rPr>
        <w:tab/>
      </w:r>
      <w:r>
        <w:rPr>
          <w:sz w:val="24"/>
          <w:szCs w:val="24"/>
        </w:rPr>
        <w:t xml:space="preserve">The users of the application can roughly be divided into two:  the </w:t>
      </w:r>
      <w:r>
        <w:rPr>
          <w:b/>
          <w:bCs/>
          <w:sz w:val="24"/>
          <w:szCs w:val="24"/>
        </w:rPr>
        <w:t xml:space="preserve">Individual </w:t>
      </w:r>
      <w:r>
        <w:rPr>
          <w:b/>
          <w:bCs/>
          <w:sz w:val="24"/>
          <w:szCs w:val="24"/>
        </w:rPr>
        <w:tab/>
      </w:r>
      <w:r>
        <w:rPr>
          <w:b/>
          <w:bCs/>
          <w:sz w:val="24"/>
          <w:szCs w:val="24"/>
        </w:rPr>
        <w:tab/>
      </w:r>
      <w:r>
        <w:rPr>
          <w:b/>
          <w:bCs/>
          <w:sz w:val="24"/>
          <w:szCs w:val="24"/>
        </w:rPr>
        <w:tab/>
      </w:r>
      <w:r>
        <w:rPr>
          <w:b/>
          <w:bCs/>
          <w:sz w:val="24"/>
          <w:szCs w:val="24"/>
        </w:rPr>
        <w:t xml:space="preserve">user </w:t>
      </w:r>
      <w:r>
        <w:rPr>
          <w:sz w:val="24"/>
          <w:szCs w:val="24"/>
        </w:rPr>
        <w:t xml:space="preserve">and </w:t>
      </w:r>
      <w:r>
        <w:rPr>
          <w:b/>
          <w:bCs/>
          <w:sz w:val="24"/>
          <w:szCs w:val="24"/>
        </w:rPr>
        <w:t>place user</w:t>
      </w:r>
      <w:r>
        <w:rPr>
          <w:sz w:val="24"/>
          <w:szCs w:val="24"/>
        </w:rPr>
        <w:t xml:space="preserve">. </w:t>
      </w:r>
    </w:p>
    <w:p>
      <w:pPr>
        <w:pStyle w:val="191"/>
        <w:numPr>
          <w:ilvl w:val="0"/>
          <w:numId w:val="6"/>
        </w:numPr>
        <w:spacing w:before="120" w:after="200" w:line="276" w:lineRule="auto"/>
        <w:jc w:val="both"/>
        <w:rPr>
          <w:sz w:val="24"/>
          <w:szCs w:val="24"/>
        </w:rPr>
      </w:pPr>
      <w:r>
        <w:rPr>
          <w:sz w:val="24"/>
          <w:szCs w:val="24"/>
        </w:rPr>
        <w:t xml:space="preserve">Both end users need to register in order to get or provide services. </w:t>
      </w:r>
    </w:p>
    <w:p>
      <w:pPr>
        <w:pStyle w:val="191"/>
        <w:numPr>
          <w:ilvl w:val="0"/>
          <w:numId w:val="6"/>
        </w:numPr>
        <w:spacing w:before="120" w:after="200" w:line="276" w:lineRule="auto"/>
        <w:jc w:val="both"/>
        <w:rPr>
          <w:sz w:val="24"/>
          <w:szCs w:val="24"/>
        </w:rPr>
      </w:pPr>
      <w:r>
        <w:rPr>
          <w:sz w:val="24"/>
          <w:szCs w:val="24"/>
        </w:rPr>
        <w:t xml:space="preserve">The individual user has general characteristics that resemble most social media users; where registration is required to find places he/she might enjoy. </w:t>
      </w:r>
    </w:p>
    <w:p>
      <w:pPr>
        <w:pStyle w:val="191"/>
        <w:numPr>
          <w:ilvl w:val="0"/>
          <w:numId w:val="6"/>
        </w:numPr>
        <w:spacing w:before="120" w:after="200" w:line="276" w:lineRule="auto"/>
        <w:jc w:val="both"/>
        <w:rPr>
          <w:sz w:val="24"/>
          <w:szCs w:val="24"/>
        </w:rPr>
      </w:pPr>
      <w:r>
        <w:rPr>
          <w:sz w:val="24"/>
          <w:szCs w:val="24"/>
        </w:rPr>
        <w:t xml:space="preserve">The place user is generally assumed to have organizational characteristics. The page being their canvas where they can paint a picture of their place through marketing and advertisement skills. </w:t>
      </w:r>
    </w:p>
    <w:p>
      <w:pPr>
        <w:spacing w:before="120"/>
        <w:ind w:left="420"/>
        <w:jc w:val="both"/>
        <w:rPr>
          <w:sz w:val="24"/>
          <w:szCs w:val="24"/>
        </w:rPr>
      </w:pPr>
      <w:r>
        <w:rPr>
          <w:sz w:val="24"/>
          <w:szCs w:val="24"/>
        </w:rPr>
        <w:t>Structure of users resembles client-server design where individual user requests for a suggestion (as a client) and the place user is suggestion based on signed up mood.</w:t>
      </w:r>
    </w:p>
    <w:p>
      <w:pPr>
        <w:pStyle w:val="3"/>
      </w:pPr>
    </w:p>
    <w:p>
      <w:pPr>
        <w:pStyle w:val="3"/>
        <w:spacing w:line="360" w:lineRule="auto"/>
      </w:pPr>
      <w:r>
        <w:t>2.4 general constraints</w:t>
      </w:r>
    </w:p>
    <w:p>
      <w:pPr>
        <w:pStyle w:val="191"/>
        <w:numPr>
          <w:ilvl w:val="0"/>
          <w:numId w:val="7"/>
        </w:numPr>
        <w:spacing w:before="120" w:after="200" w:line="276" w:lineRule="auto"/>
        <w:jc w:val="both"/>
        <w:rPr>
          <w:sz w:val="24"/>
          <w:szCs w:val="24"/>
        </w:rPr>
      </w:pPr>
      <w:r>
        <w:rPr>
          <w:sz w:val="24"/>
          <w:szCs w:val="24"/>
        </w:rPr>
        <w:t>Since the software interacts with users’ personal it’s critical it doesn’t leak or expose that sensitive information to unauthorized person. Thus developers should be aware of security threat.</w:t>
      </w:r>
    </w:p>
    <w:p>
      <w:pPr>
        <w:pStyle w:val="191"/>
        <w:numPr>
          <w:ilvl w:val="0"/>
          <w:numId w:val="7"/>
        </w:numPr>
        <w:spacing w:before="120" w:after="200" w:line="276" w:lineRule="auto"/>
        <w:jc w:val="both"/>
        <w:rPr>
          <w:sz w:val="24"/>
          <w:szCs w:val="24"/>
        </w:rPr>
      </w:pPr>
      <w:r>
        <w:rPr>
          <w:sz w:val="24"/>
          <w:szCs w:val="24"/>
        </w:rPr>
        <w:t>To improve User experience, developers should be cautious about performance and response time of the application.</w:t>
      </w:r>
    </w:p>
    <w:p>
      <w:pPr>
        <w:pStyle w:val="191"/>
        <w:numPr>
          <w:ilvl w:val="0"/>
          <w:numId w:val="7"/>
        </w:numPr>
        <w:spacing w:before="120" w:after="200" w:line="276" w:lineRule="auto"/>
        <w:jc w:val="both"/>
        <w:rPr>
          <w:sz w:val="24"/>
          <w:szCs w:val="24"/>
        </w:rPr>
      </w:pPr>
      <w:r>
        <w:rPr>
          <w:sz w:val="24"/>
          <w:szCs w:val="24"/>
        </w:rPr>
        <w:t>Connection with maps to provide exact location for user.</w:t>
      </w:r>
    </w:p>
    <w:p>
      <w:pPr>
        <w:pStyle w:val="3"/>
        <w:spacing w:line="360" w:lineRule="auto"/>
      </w:pPr>
      <w:bookmarkStart w:id="10" w:name="_Toc482549658"/>
      <w:bookmarkEnd w:id="10"/>
      <w:r>
        <w:t>2.5 Assumptions and dependencies</w:t>
      </w:r>
    </w:p>
    <w:p>
      <w:pPr>
        <w:pStyle w:val="193"/>
        <w:numPr>
          <w:ilvl w:val="0"/>
          <w:numId w:val="8"/>
        </w:numPr>
        <w:spacing w:before="120" w:after="0" w:line="276" w:lineRule="auto"/>
        <w:jc w:val="both"/>
        <w:rPr>
          <w:rFonts w:cs="TimesNewRomanPSMT"/>
          <w:color w:val="000000"/>
          <w:sz w:val="24"/>
          <w:szCs w:val="24"/>
          <w14:textFill>
            <w14:solidFill>
              <w14:srgbClr w14:val="000000">
                <w14:lumMod w14:val="65000"/>
                <w14:lumOff w14:val="35000"/>
              </w14:srgbClr>
            </w14:solidFill>
          </w14:textFill>
        </w:rPr>
      </w:pPr>
      <w:r>
        <w:rPr>
          <w:rFonts w:cs="TimesNewRomanPSMT"/>
          <w:color w:val="000000"/>
          <w:sz w:val="24"/>
          <w:szCs w:val="24"/>
          <w14:textFill>
            <w14:solidFill>
              <w14:srgbClr w14:val="000000">
                <w14:lumMod w14:val="65000"/>
                <w14:lumOff w14:val="35000"/>
              </w14:srgbClr>
            </w14:solidFill>
          </w14:textFill>
        </w:rPr>
        <w:t>Assumes the user can express their current feeling through an emoji or an adjective.</w:t>
      </w:r>
    </w:p>
    <w:p>
      <w:pPr>
        <w:pStyle w:val="193"/>
        <w:numPr>
          <w:ilvl w:val="0"/>
          <w:numId w:val="8"/>
        </w:numPr>
        <w:spacing w:before="120" w:after="0" w:line="276" w:lineRule="auto"/>
        <w:jc w:val="both"/>
        <w:rPr>
          <w:rFonts w:cs="TimesNewRomanPSMT"/>
          <w:color w:val="000000"/>
          <w:sz w:val="24"/>
          <w:szCs w:val="24"/>
          <w14:textFill>
            <w14:solidFill>
              <w14:srgbClr w14:val="000000">
                <w14:lumMod w14:val="65000"/>
                <w14:lumOff w14:val="35000"/>
              </w14:srgbClr>
            </w14:solidFill>
          </w14:textFill>
        </w:rPr>
      </w:pPr>
      <w:r>
        <w:rPr>
          <w:rFonts w:cs="TimesNewRomanPSMT"/>
          <w:color w:val="000000"/>
          <w:sz w:val="24"/>
          <w:szCs w:val="24"/>
          <w14:textFill>
            <w14:solidFill>
              <w14:srgbClr w14:val="000000">
                <w14:lumMod w14:val="65000"/>
                <w14:lumOff w14:val="35000"/>
              </w14:srgbClr>
            </w14:solidFill>
          </w14:textFill>
        </w:rPr>
        <w:t>Assumes user has had exposure on how to use the internet or different social Medias.</w:t>
      </w:r>
    </w:p>
    <w:p>
      <w:pPr>
        <w:pStyle w:val="193"/>
        <w:numPr>
          <w:ilvl w:val="0"/>
          <w:numId w:val="8"/>
        </w:numPr>
        <w:spacing w:before="120" w:after="0" w:line="276" w:lineRule="auto"/>
        <w:jc w:val="both"/>
        <w:rPr>
          <w:rFonts w:cs="TimesNewRomanPSMT"/>
          <w:color w:val="000000"/>
          <w:sz w:val="24"/>
          <w:szCs w:val="24"/>
          <w14:textFill>
            <w14:solidFill>
              <w14:srgbClr w14:val="000000">
                <w14:lumMod w14:val="65000"/>
                <w14:lumOff w14:val="35000"/>
              </w14:srgbClr>
            </w14:solidFill>
          </w14:textFill>
        </w:rPr>
      </w:pPr>
      <w:r>
        <w:rPr>
          <w:rFonts w:cs="TimesNewRomanPSMT"/>
          <w:color w:val="000000"/>
          <w:sz w:val="24"/>
          <w:szCs w:val="24"/>
          <w14:textFill>
            <w14:solidFill>
              <w14:srgbClr w14:val="000000">
                <w14:lumMod w14:val="65000"/>
                <w14:lumOff w14:val="35000"/>
              </w14:srgbClr>
            </w14:solidFill>
          </w14:textFill>
        </w:rPr>
        <w:t>Assumes signed up place can be accessed through maps</w:t>
      </w:r>
    </w:p>
    <w:p>
      <w:pPr>
        <w:pStyle w:val="193"/>
        <w:numPr>
          <w:ilvl w:val="0"/>
          <w:numId w:val="8"/>
        </w:numPr>
        <w:spacing w:before="120" w:after="0" w:line="276" w:lineRule="auto"/>
        <w:jc w:val="both"/>
        <w:rPr>
          <w:rFonts w:cs="TimesNewRomanPSMT"/>
          <w:color w:val="000000"/>
          <w:sz w:val="24"/>
          <w:szCs w:val="24"/>
          <w14:textFill>
            <w14:solidFill>
              <w14:srgbClr w14:val="000000">
                <w14:lumMod w14:val="65000"/>
                <w14:lumOff w14:val="35000"/>
              </w14:srgbClr>
            </w14:solidFill>
          </w14:textFill>
        </w:rPr>
      </w:pPr>
      <w:r>
        <w:rPr>
          <w:rFonts w:cs="TimesNewRomanPSMT"/>
          <w:color w:val="000000"/>
          <w:sz w:val="24"/>
          <w:szCs w:val="24"/>
          <w14:textFill>
            <w14:solidFill>
              <w14:srgbClr w14:val="000000">
                <w14:lumMod w14:val="65000"/>
                <w14:lumOff w14:val="35000"/>
              </w14:srgbClr>
            </w14:solidFill>
          </w14:textFill>
        </w:rPr>
        <w:t>Since the system shall retrieve the current location of the user, it assumes the user has consistent internet connection.</w:t>
      </w:r>
    </w:p>
    <w:p>
      <w:pPr>
        <w:pStyle w:val="193"/>
        <w:numPr>
          <w:ilvl w:val="0"/>
          <w:numId w:val="8"/>
        </w:numPr>
        <w:spacing w:before="120" w:after="0" w:line="276" w:lineRule="auto"/>
        <w:jc w:val="both"/>
        <w:rPr>
          <w:color w:val="000000"/>
          <w:sz w:val="24"/>
          <w:szCs w:val="24"/>
          <w14:textFill>
            <w14:solidFill>
              <w14:srgbClr w14:val="000000">
                <w14:lumMod w14:val="65000"/>
                <w14:lumOff w14:val="35000"/>
              </w14:srgbClr>
            </w14:solidFill>
          </w14:textFill>
        </w:rPr>
      </w:pPr>
      <w:r>
        <w:rPr>
          <w:rFonts w:cs="TimesNewRomanPSMT"/>
          <w:color w:val="000000"/>
          <w:sz w:val="24"/>
          <w:szCs w:val="24"/>
          <w14:textFill>
            <w14:solidFill>
              <w14:srgbClr w14:val="000000">
                <w14:lumMod w14:val="65000"/>
                <w14:lumOff w14:val="35000"/>
              </w14:srgbClr>
            </w14:solidFill>
          </w14:textFill>
        </w:rPr>
        <w:t>It is generally assumed that the Users computer is able to give information about its current location.</w:t>
      </w:r>
    </w:p>
    <w:p>
      <w:pPr>
        <w:jc w:val="both"/>
        <w:rPr>
          <w:sz w:val="24"/>
          <w:szCs w:val="24"/>
        </w:rPr>
      </w:pPr>
    </w:p>
    <w:p>
      <w:pPr>
        <w:jc w:val="both"/>
        <w:rPr>
          <w:sz w:val="24"/>
          <w:szCs w:val="24"/>
          <w:lang w:eastAsia="ja-JP"/>
        </w:rPr>
      </w:pPr>
    </w:p>
    <w:p>
      <w:pPr>
        <w:jc w:val="both"/>
        <w:rPr>
          <w:sz w:val="24"/>
          <w:szCs w:val="24"/>
          <w:lang w:eastAsia="ja-JP"/>
        </w:rPr>
      </w:pPr>
    </w:p>
    <w:p>
      <w:pPr>
        <w:rPr>
          <w:sz w:val="24"/>
          <w:szCs w:val="24"/>
          <w:lang w:eastAsia="ja-JP"/>
        </w:rPr>
      </w:pPr>
    </w:p>
    <w:p>
      <w:pPr>
        <w:rPr>
          <w:sz w:val="24"/>
          <w:szCs w:val="24"/>
          <w:lang w:eastAsia="ja-JP"/>
        </w:rPr>
      </w:pPr>
    </w:p>
    <w:p>
      <w:pPr>
        <w:rPr>
          <w:sz w:val="24"/>
          <w:szCs w:val="24"/>
          <w:lang w:eastAsia="ja-JP"/>
        </w:rPr>
      </w:pPr>
    </w:p>
    <w:p>
      <w:pPr>
        <w:rPr>
          <w:sz w:val="24"/>
          <w:szCs w:val="24"/>
          <w:lang w:eastAsia="ja-JP"/>
        </w:rPr>
      </w:pPr>
    </w:p>
    <w:p>
      <w:pPr>
        <w:rPr>
          <w:sz w:val="24"/>
          <w:szCs w:val="24"/>
          <w:lang w:eastAsia="ja-JP"/>
        </w:rPr>
      </w:pPr>
    </w:p>
    <w:p>
      <w:pPr>
        <w:rPr>
          <w:sz w:val="24"/>
          <w:szCs w:val="24"/>
          <w:lang w:eastAsia="ja-JP"/>
        </w:rPr>
      </w:pPr>
    </w:p>
    <w:p>
      <w:pPr>
        <w:pStyle w:val="2"/>
      </w:pPr>
    </w:p>
    <w:p>
      <w:pPr>
        <w:pStyle w:val="2"/>
      </w:pPr>
      <w:r>
        <w:t>3. Specific Requirements</w:t>
      </w:r>
    </w:p>
    <w:p>
      <w:pPr>
        <w:rPr>
          <w:lang w:eastAsia="ja-JP"/>
        </w:rPr>
      </w:pPr>
    </w:p>
    <w:p>
      <w:pPr>
        <w:jc w:val="both"/>
        <w:rPr>
          <w:sz w:val="24"/>
          <w:szCs w:val="24"/>
        </w:rPr>
      </w:pPr>
      <w:r>
        <w:rPr>
          <w:sz w:val="24"/>
          <w:szCs w:val="24"/>
        </w:rPr>
        <w:tab/>
      </w:r>
      <w:r>
        <w:rPr>
          <w:sz w:val="24"/>
          <w:szCs w:val="24"/>
        </w:rPr>
        <w:t>In the above section, we have tried to give the general overview of our entire system including what requirements it has. Now we will give the specific and detailed requirements which will be the guidelines to the design, implementation and testing phase. These requirements are specifically written to aid the developer in developing the system and the testers to test the system.</w:t>
      </w:r>
    </w:p>
    <w:p>
      <w:pPr>
        <w:jc w:val="both"/>
        <w:rPr>
          <w:b/>
          <w:sz w:val="24"/>
          <w:szCs w:val="24"/>
        </w:rPr>
      </w:pPr>
      <w:r>
        <w:rPr>
          <w:b/>
          <w:sz w:val="24"/>
          <w:szCs w:val="24"/>
        </w:rPr>
        <w:t>Here is the list of things covered in this section:</w:t>
      </w:r>
    </w:p>
    <w:p>
      <w:pPr>
        <w:pStyle w:val="191"/>
        <w:numPr>
          <w:ilvl w:val="0"/>
          <w:numId w:val="9"/>
        </w:numPr>
        <w:spacing w:line="276" w:lineRule="auto"/>
        <w:jc w:val="both"/>
        <w:rPr>
          <w:sz w:val="24"/>
          <w:szCs w:val="24"/>
        </w:rPr>
      </w:pPr>
      <w:r>
        <w:rPr>
          <w:sz w:val="24"/>
          <w:szCs w:val="24"/>
        </w:rPr>
        <w:t>Requirements concerning External interfaces (i.e. UI, hardware and software Interfaces).</w:t>
      </w:r>
    </w:p>
    <w:p>
      <w:pPr>
        <w:pStyle w:val="191"/>
        <w:numPr>
          <w:ilvl w:val="0"/>
          <w:numId w:val="9"/>
        </w:numPr>
        <w:spacing w:line="276" w:lineRule="auto"/>
        <w:jc w:val="both"/>
        <w:rPr>
          <w:sz w:val="24"/>
          <w:szCs w:val="24"/>
        </w:rPr>
      </w:pPr>
      <w:r>
        <w:rPr>
          <w:sz w:val="24"/>
          <w:szCs w:val="24"/>
        </w:rPr>
        <w:t>The functional and non-functional requirements of the application will be briefly dealt with.</w:t>
      </w:r>
    </w:p>
    <w:p>
      <w:pPr>
        <w:pStyle w:val="191"/>
        <w:numPr>
          <w:ilvl w:val="0"/>
          <w:numId w:val="9"/>
        </w:numPr>
        <w:spacing w:line="276" w:lineRule="auto"/>
        <w:jc w:val="both"/>
        <w:rPr>
          <w:sz w:val="24"/>
          <w:szCs w:val="24"/>
        </w:rPr>
      </w:pPr>
      <w:r>
        <w:rPr>
          <w:sz w:val="24"/>
          <w:szCs w:val="24"/>
        </w:rPr>
        <w:t>Use cases will be illustrated.</w:t>
      </w:r>
    </w:p>
    <w:p>
      <w:pPr>
        <w:pStyle w:val="191"/>
        <w:numPr>
          <w:ilvl w:val="0"/>
          <w:numId w:val="9"/>
        </w:numPr>
        <w:spacing w:line="276" w:lineRule="auto"/>
        <w:jc w:val="both"/>
        <w:rPr>
          <w:sz w:val="24"/>
          <w:szCs w:val="24"/>
        </w:rPr>
      </w:pPr>
      <w:r>
        <w:rPr>
          <w:sz w:val="24"/>
          <w:szCs w:val="24"/>
        </w:rPr>
        <w:t>We will briefly discuss our design constraints.</w:t>
      </w:r>
    </w:p>
    <w:p>
      <w:pPr>
        <w:pStyle w:val="191"/>
        <w:numPr>
          <w:ilvl w:val="0"/>
          <w:numId w:val="9"/>
        </w:numPr>
        <w:spacing w:line="276" w:lineRule="auto"/>
        <w:jc w:val="both"/>
        <w:rPr>
          <w:sz w:val="24"/>
          <w:szCs w:val="24"/>
        </w:rPr>
      </w:pPr>
      <w:r>
        <w:rPr>
          <w:sz w:val="24"/>
          <w:szCs w:val="24"/>
        </w:rPr>
        <w:t>The requirements for the database needed will be discussed.</w:t>
      </w:r>
    </w:p>
    <w:p>
      <w:pPr>
        <w:pStyle w:val="3"/>
        <w:spacing w:line="360" w:lineRule="auto"/>
      </w:pPr>
      <w:r>
        <w:t>3.1 EXTERNAL Interface Requirements</w:t>
      </w:r>
    </w:p>
    <w:p>
      <w:pPr>
        <w:jc w:val="both"/>
        <w:rPr>
          <w:sz w:val="24"/>
          <w:szCs w:val="24"/>
          <w:lang w:eastAsia="ja-JP"/>
        </w:rPr>
      </w:pPr>
      <w:r>
        <w:rPr>
          <w:sz w:val="24"/>
          <w:szCs w:val="24"/>
          <w:lang w:eastAsia="ja-JP"/>
        </w:rPr>
        <w:tab/>
      </w:r>
      <w:r>
        <w:rPr>
          <w:sz w:val="24"/>
          <w:szCs w:val="24"/>
          <w:lang w:eastAsia="ja-JP"/>
        </w:rPr>
        <w:t>This section provides a detailed description of all inputs into and outputs from the system. It also gives a description of the hardware, software and communication interfaces and provides basic prototypes of the user interface.</w:t>
      </w:r>
    </w:p>
    <w:p>
      <w:pPr>
        <w:pStyle w:val="4"/>
        <w:spacing w:line="360" w:lineRule="auto"/>
        <w:jc w:val="both"/>
        <w:rPr>
          <w:rFonts w:asciiTheme="minorHAnsi" w:hAnsiTheme="minorHAnsi"/>
          <w:sz w:val="28"/>
          <w:szCs w:val="24"/>
        </w:rPr>
      </w:pPr>
      <w:bookmarkStart w:id="11" w:name="_Toc482549661"/>
      <w:bookmarkEnd w:id="11"/>
      <w:r>
        <w:rPr>
          <w:rFonts w:asciiTheme="minorHAnsi" w:hAnsiTheme="minorHAnsi"/>
          <w:sz w:val="28"/>
          <w:szCs w:val="24"/>
        </w:rPr>
        <w:t>3.1.1 User Interfaces</w:t>
      </w:r>
    </w:p>
    <w:p>
      <w:pPr>
        <w:jc w:val="both"/>
        <w:rPr>
          <w:sz w:val="24"/>
          <w:szCs w:val="24"/>
        </w:rPr>
      </w:pPr>
      <w:r>
        <w:rPr>
          <w:b/>
          <w:sz w:val="24"/>
          <w:szCs w:val="24"/>
        </w:rPr>
        <w:tab/>
      </w:r>
      <w:r>
        <w:rPr>
          <w:sz w:val="24"/>
          <w:szCs w:val="24"/>
        </w:rPr>
        <w:t xml:space="preserve">Link to the signup/register page should be provided for a first time users of the application. The application shall offer a sign up screen to its users. The signup page screens shall provide the necessary tools to successfully register a </w:t>
      </w:r>
      <w:r>
        <w:rPr>
          <w:i/>
          <w:sz w:val="24"/>
          <w:szCs w:val="24"/>
        </w:rPr>
        <w:t>place</w:t>
      </w:r>
      <w:r>
        <w:rPr>
          <w:sz w:val="24"/>
          <w:szCs w:val="24"/>
        </w:rPr>
        <w:t xml:space="preserve"> and </w:t>
      </w:r>
      <w:r>
        <w:rPr>
          <w:i/>
          <w:sz w:val="24"/>
          <w:szCs w:val="24"/>
        </w:rPr>
        <w:t>individual</w:t>
      </w:r>
      <w:r>
        <w:rPr>
          <w:sz w:val="24"/>
          <w:szCs w:val="24"/>
        </w:rPr>
        <w:t>s respectively on the system. After successfully registered a user should be directed to their respective home page. The registration step (Screen) shall provide a way to accept the following inputs:</w:t>
      </w:r>
    </w:p>
    <w:p>
      <w:pPr>
        <w:jc w:val="both"/>
        <w:rPr>
          <w:sz w:val="24"/>
          <w:szCs w:val="24"/>
        </w:rPr>
      </w:pPr>
      <w:r>
        <w:rPr>
          <w:sz w:val="24"/>
          <w:szCs w:val="24"/>
        </w:rPr>
        <w:tab/>
      </w:r>
      <w:r>
        <w:rPr>
          <w:sz w:val="24"/>
          <w:szCs w:val="24"/>
        </w:rPr>
        <w:tab/>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ab/>
      </w:r>
      <w:r>
        <w:rPr>
          <w:sz w:val="24"/>
          <w:szCs w:val="24"/>
        </w:rPr>
        <w:tab/>
      </w:r>
    </w:p>
    <w:p>
      <w:pPr>
        <w:jc w:val="both"/>
        <w:rPr>
          <w:b/>
          <w:sz w:val="24"/>
          <w:szCs w:val="24"/>
        </w:rPr>
      </w:pPr>
      <w:r>
        <w:rPr>
          <w:sz w:val="24"/>
          <w:szCs w:val="24"/>
        </w:rPr>
        <w:tab/>
      </w:r>
      <w:r>
        <w:rPr>
          <w:sz w:val="24"/>
          <w:szCs w:val="24"/>
        </w:rPr>
        <w:tab/>
      </w:r>
      <w:r>
        <w:rPr>
          <w:sz w:val="24"/>
          <w:szCs w:val="24"/>
        </w:rPr>
        <w:t xml:space="preserve"> </w:t>
      </w:r>
      <w:r>
        <w:rPr>
          <w:b/>
          <w:sz w:val="24"/>
          <w:szCs w:val="24"/>
        </w:rPr>
        <w:t xml:space="preserve">From </w:t>
      </w:r>
      <w:r>
        <w:rPr>
          <w:b/>
          <w:i/>
          <w:sz w:val="24"/>
          <w:szCs w:val="24"/>
        </w:rPr>
        <w:t>Individuals</w:t>
      </w:r>
      <w:r>
        <w:rPr>
          <w:b/>
          <w:sz w:val="24"/>
          <w:szCs w:val="24"/>
        </w:rPr>
        <w:t>:</w:t>
      </w:r>
    </w:p>
    <w:p>
      <w:pPr>
        <w:pStyle w:val="191"/>
        <w:numPr>
          <w:ilvl w:val="0"/>
          <w:numId w:val="10"/>
        </w:numPr>
        <w:jc w:val="both"/>
        <w:rPr>
          <w:sz w:val="24"/>
          <w:szCs w:val="24"/>
        </w:rPr>
      </w:pPr>
      <w:r>
        <w:rPr>
          <w:sz w:val="24"/>
          <w:szCs w:val="24"/>
        </w:rPr>
        <w:t>Username , Password and email</w:t>
      </w:r>
    </w:p>
    <w:p>
      <w:pPr>
        <w:pStyle w:val="191"/>
        <w:ind w:left="1440"/>
        <w:jc w:val="both"/>
        <w:rPr>
          <w:b/>
          <w:sz w:val="24"/>
          <w:szCs w:val="24"/>
        </w:rPr>
      </w:pPr>
    </w:p>
    <w:p>
      <w:pPr>
        <w:pStyle w:val="191"/>
        <w:ind w:left="1440"/>
        <w:jc w:val="both"/>
        <w:rPr>
          <w:b/>
          <w:i/>
          <w:sz w:val="24"/>
          <w:szCs w:val="24"/>
        </w:rPr>
      </w:pPr>
      <w:r>
        <w:rPr>
          <w:b/>
          <w:sz w:val="24"/>
          <w:szCs w:val="24"/>
        </w:rPr>
        <w:t xml:space="preserve">From </w:t>
      </w:r>
      <w:r>
        <w:rPr>
          <w:b/>
          <w:i/>
          <w:sz w:val="24"/>
          <w:szCs w:val="24"/>
        </w:rPr>
        <w:t>Places:</w:t>
      </w:r>
    </w:p>
    <w:p>
      <w:pPr>
        <w:pStyle w:val="191"/>
        <w:numPr>
          <w:ilvl w:val="0"/>
          <w:numId w:val="11"/>
        </w:numPr>
        <w:jc w:val="both"/>
        <w:rPr>
          <w:sz w:val="24"/>
          <w:szCs w:val="24"/>
        </w:rPr>
      </w:pPr>
      <w:r>
        <w:rPr>
          <w:sz w:val="24"/>
          <w:szCs w:val="24"/>
        </w:rPr>
        <w:t>Username and Password</w:t>
      </w:r>
    </w:p>
    <w:p>
      <w:pPr>
        <w:pStyle w:val="191"/>
        <w:numPr>
          <w:ilvl w:val="0"/>
          <w:numId w:val="11"/>
        </w:numPr>
        <w:jc w:val="both"/>
        <w:rPr>
          <w:sz w:val="24"/>
          <w:szCs w:val="24"/>
        </w:rPr>
      </w:pPr>
      <w:r>
        <w:rPr>
          <w:sz w:val="24"/>
          <w:szCs w:val="24"/>
        </w:rPr>
        <w:t xml:space="preserve">Current location </w:t>
      </w:r>
    </w:p>
    <w:p>
      <w:pPr>
        <w:pStyle w:val="191"/>
        <w:numPr>
          <w:ilvl w:val="0"/>
          <w:numId w:val="11"/>
        </w:numPr>
        <w:jc w:val="both"/>
        <w:rPr>
          <w:sz w:val="24"/>
          <w:szCs w:val="24"/>
        </w:rPr>
      </w:pPr>
      <w:r>
        <w:rPr>
          <w:sz w:val="24"/>
          <w:szCs w:val="24"/>
        </w:rPr>
        <w:t>Contact information (Phone number and email)</w:t>
      </w:r>
    </w:p>
    <w:p>
      <w:pPr>
        <w:pStyle w:val="191"/>
        <w:numPr>
          <w:ilvl w:val="0"/>
          <w:numId w:val="11"/>
        </w:numPr>
        <w:jc w:val="both"/>
        <w:rPr>
          <w:sz w:val="24"/>
          <w:szCs w:val="24"/>
        </w:rPr>
      </w:pPr>
      <w:r>
        <w:rPr>
          <w:sz w:val="24"/>
          <w:szCs w:val="24"/>
        </w:rPr>
        <w:t>Associated Place vibe</w:t>
      </w:r>
    </w:p>
    <w:p>
      <w:pPr>
        <w:jc w:val="both"/>
        <w:rPr>
          <w:sz w:val="24"/>
          <w:szCs w:val="24"/>
        </w:rPr>
      </w:pPr>
      <w:r>
        <w:rPr>
          <w:sz w:val="24"/>
          <w:szCs w:val="24"/>
        </w:rPr>
        <w:tab/>
      </w:r>
      <w:r>
        <w:rPr>
          <w:sz w:val="24"/>
          <w:szCs w:val="24"/>
        </w:rPr>
        <w:t xml:space="preserve">If the user is not a first time user, he/she should be able to login. The login screen shall offer its users to insert their credentials (Username and Password) to login. After successful login, the system shall present the user with the appropriate home screen based on the type of user he/she is. </w:t>
      </w:r>
    </w:p>
    <w:p>
      <w:pPr>
        <w:jc w:val="both"/>
        <w:rPr>
          <w:sz w:val="24"/>
          <w:szCs w:val="24"/>
        </w:rPr>
      </w:pPr>
      <w:r>
        <w:rPr>
          <w:sz w:val="24"/>
          <w:szCs w:val="24"/>
        </w:rPr>
        <w:tab/>
      </w:r>
      <w:r>
        <w:rPr>
          <w:sz w:val="24"/>
          <w:szCs w:val="24"/>
        </w:rPr>
        <w:t>There shall be a home screen for both users after successful login. The home page is responsible for displaying the place name, the total rank (given by people) , comments given by the people and contact information for the place. The home page for the individual user should include their profile information, a list of previously suggested places, and an input to insert the emotion they are experiencing to request place suggestion.</w:t>
      </w:r>
    </w:p>
    <w:p>
      <w:pPr>
        <w:jc w:val="both"/>
        <w:rPr>
          <w:sz w:val="24"/>
          <w:szCs w:val="24"/>
        </w:rPr>
      </w:pPr>
      <w:r>
        <w:rPr>
          <w:sz w:val="24"/>
          <w:szCs w:val="24"/>
        </w:rPr>
        <w:tab/>
      </w:r>
      <w:r>
        <w:rPr>
          <w:sz w:val="24"/>
          <w:szCs w:val="24"/>
        </w:rPr>
        <w:t>The users shall be able to customize their profile by:</w:t>
      </w:r>
    </w:p>
    <w:p>
      <w:pPr>
        <w:pStyle w:val="191"/>
        <w:numPr>
          <w:ilvl w:val="0"/>
          <w:numId w:val="12"/>
        </w:numPr>
        <w:spacing w:line="276" w:lineRule="auto"/>
        <w:jc w:val="both"/>
        <w:rPr>
          <w:sz w:val="24"/>
          <w:szCs w:val="24"/>
        </w:rPr>
      </w:pPr>
      <w:r>
        <w:rPr>
          <w:sz w:val="24"/>
          <w:szCs w:val="24"/>
        </w:rPr>
        <w:t>Providing their preferred profile picture.</w:t>
      </w:r>
    </w:p>
    <w:p>
      <w:pPr>
        <w:pStyle w:val="191"/>
        <w:numPr>
          <w:ilvl w:val="0"/>
          <w:numId w:val="12"/>
        </w:numPr>
        <w:spacing w:line="276" w:lineRule="auto"/>
        <w:jc w:val="both"/>
        <w:rPr>
          <w:sz w:val="24"/>
          <w:szCs w:val="24"/>
        </w:rPr>
      </w:pPr>
      <w:r>
        <w:rPr>
          <w:sz w:val="24"/>
          <w:szCs w:val="24"/>
        </w:rPr>
        <w:t>Change their current password.</w:t>
      </w:r>
    </w:p>
    <w:p>
      <w:pPr>
        <w:pStyle w:val="191"/>
        <w:numPr>
          <w:ilvl w:val="0"/>
          <w:numId w:val="12"/>
        </w:numPr>
        <w:spacing w:line="276" w:lineRule="auto"/>
        <w:jc w:val="both"/>
        <w:rPr>
          <w:sz w:val="24"/>
          <w:szCs w:val="24"/>
        </w:rPr>
      </w:pPr>
      <w:r>
        <w:rPr>
          <w:i/>
          <w:sz w:val="24"/>
          <w:szCs w:val="24"/>
        </w:rPr>
        <w:t>Individuals</w:t>
      </w:r>
      <w:r>
        <w:rPr>
          <w:sz w:val="24"/>
          <w:szCs w:val="24"/>
        </w:rPr>
        <w:t>, by providing their current mood.</w:t>
      </w:r>
    </w:p>
    <w:p>
      <w:pPr>
        <w:pStyle w:val="191"/>
        <w:numPr>
          <w:ilvl w:val="0"/>
          <w:numId w:val="12"/>
        </w:numPr>
        <w:spacing w:line="276" w:lineRule="auto"/>
        <w:jc w:val="both"/>
        <w:rPr>
          <w:sz w:val="24"/>
          <w:szCs w:val="24"/>
        </w:rPr>
      </w:pPr>
      <w:r>
        <w:rPr>
          <w:i/>
          <w:sz w:val="24"/>
          <w:szCs w:val="24"/>
        </w:rPr>
        <w:t>Places</w:t>
      </w:r>
      <w:r>
        <w:rPr>
          <w:sz w:val="24"/>
          <w:szCs w:val="24"/>
        </w:rPr>
        <w:t>, by providing their current place vibe.</w:t>
      </w:r>
    </w:p>
    <w:p>
      <w:pPr>
        <w:pStyle w:val="191"/>
        <w:numPr>
          <w:ilvl w:val="0"/>
          <w:numId w:val="12"/>
        </w:numPr>
        <w:spacing w:line="276" w:lineRule="auto"/>
        <w:jc w:val="both"/>
        <w:rPr>
          <w:sz w:val="24"/>
          <w:szCs w:val="24"/>
        </w:rPr>
      </w:pPr>
      <w:r>
        <w:rPr>
          <w:i/>
          <w:sz w:val="24"/>
          <w:szCs w:val="24"/>
        </w:rPr>
        <w:t xml:space="preserve">Places, </w:t>
      </w:r>
      <w:r>
        <w:rPr>
          <w:sz w:val="24"/>
          <w:szCs w:val="24"/>
        </w:rPr>
        <w:t>by modifying their current location</w:t>
      </w:r>
    </w:p>
    <w:p>
      <w:pPr>
        <w:pStyle w:val="191"/>
        <w:spacing w:line="276" w:lineRule="auto"/>
        <w:ind w:left="1440"/>
        <w:jc w:val="both"/>
        <w:rPr>
          <w:sz w:val="24"/>
          <w:szCs w:val="24"/>
        </w:rPr>
      </w:pPr>
    </w:p>
    <w:p>
      <w:pPr>
        <w:jc w:val="both"/>
        <w:rPr>
          <w:sz w:val="24"/>
          <w:szCs w:val="24"/>
        </w:rPr>
      </w:pPr>
      <w:r>
        <w:rPr>
          <w:i/>
          <w:sz w:val="24"/>
          <w:szCs w:val="24"/>
        </w:rPr>
        <w:tab/>
      </w:r>
      <w:r>
        <w:rPr>
          <w:i/>
          <w:sz w:val="24"/>
          <w:szCs w:val="24"/>
        </w:rPr>
        <w:t xml:space="preserve"> </w:t>
      </w:r>
      <w:r>
        <w:rPr>
          <w:sz w:val="24"/>
          <w:szCs w:val="24"/>
        </w:rPr>
        <w:t xml:space="preserve">The GUI shall be able to display the suggested places in a map. There shall be an interface for the user to rate and the system allows users to give comments about the </w:t>
      </w:r>
      <w:r>
        <w:rPr>
          <w:i/>
          <w:sz w:val="24"/>
          <w:szCs w:val="24"/>
        </w:rPr>
        <w:t>place</w:t>
      </w:r>
      <w:r>
        <w:rPr>
          <w:sz w:val="24"/>
          <w:szCs w:val="24"/>
        </w:rPr>
        <w:t xml:space="preserve"> he was suggested after visiting it. An </w:t>
      </w:r>
      <w:r>
        <w:rPr>
          <w:i/>
          <w:sz w:val="24"/>
          <w:szCs w:val="24"/>
        </w:rPr>
        <w:t xml:space="preserve">Individual </w:t>
      </w:r>
      <w:r>
        <w:rPr>
          <w:sz w:val="24"/>
          <w:szCs w:val="24"/>
        </w:rPr>
        <w:t xml:space="preserve">shall be able to see the profile of the suggested places, view the user ratings and see the comments associated with the place. The system </w:t>
      </w:r>
      <w:r>
        <w:rPr>
          <w:b/>
          <w:sz w:val="24"/>
          <w:szCs w:val="24"/>
        </w:rPr>
        <w:t xml:space="preserve">may </w:t>
      </w:r>
      <w:r>
        <w:rPr>
          <w:sz w:val="24"/>
          <w:szCs w:val="24"/>
        </w:rPr>
        <w:t>allow users to retrieve forgotten passwords through a forgotten password feature. Users who previously have experience using Google maps and any of the social media apps like what’s app, Messenger, or Telegram (on android or IOS) will not find it hard to use.</w:t>
      </w:r>
    </w:p>
    <w:p>
      <w:pPr>
        <w:jc w:val="both"/>
        <w:rPr>
          <w:sz w:val="24"/>
          <w:szCs w:val="24"/>
        </w:rPr>
      </w:pPr>
      <w:r>
        <w:rPr>
          <w:sz w:val="24"/>
          <w:szCs w:val="24"/>
        </w:rPr>
        <w:tab/>
      </w:r>
    </w:p>
    <w:p>
      <w:pPr>
        <w:jc w:val="both"/>
        <w:rPr>
          <w:sz w:val="24"/>
          <w:szCs w:val="24"/>
        </w:rPr>
      </w:pPr>
    </w:p>
    <w:p>
      <w:pPr>
        <w:jc w:val="both"/>
        <w:rPr>
          <w:sz w:val="24"/>
          <w:szCs w:val="24"/>
        </w:rPr>
      </w:pPr>
    </w:p>
    <w:p>
      <w:pPr>
        <w:jc w:val="both"/>
        <w:rPr>
          <w:sz w:val="24"/>
          <w:szCs w:val="24"/>
        </w:rPr>
      </w:pPr>
      <w:r>
        <w:rPr>
          <w:sz w:val="24"/>
          <w:szCs w:val="24"/>
        </w:rPr>
        <w:tab/>
      </w:r>
      <w:r>
        <w:rPr>
          <w:sz w:val="24"/>
          <w:szCs w:val="24"/>
        </w:rPr>
        <w:t>Each registered place should have a profile page which should be available for individual’s users when the place got suggested. It should include the whole profile of the place with the name, location, vibe and location.</w:t>
      </w:r>
    </w:p>
    <w:p>
      <w:pPr>
        <w:jc w:val="both"/>
        <w:rPr>
          <w:sz w:val="24"/>
          <w:szCs w:val="24"/>
        </w:rPr>
      </w:pPr>
      <w:r>
        <w:rPr>
          <w:sz w:val="24"/>
          <w:szCs w:val="24"/>
        </w:rPr>
        <w:tab/>
      </w:r>
      <w:r>
        <w:rPr>
          <w:sz w:val="24"/>
          <w:szCs w:val="24"/>
        </w:rPr>
        <w:t xml:space="preserve">There </w:t>
      </w:r>
      <w:r>
        <w:rPr>
          <w:b/>
          <w:sz w:val="24"/>
          <w:szCs w:val="24"/>
        </w:rPr>
        <w:t xml:space="preserve">may </w:t>
      </w:r>
      <w:r>
        <w:rPr>
          <w:sz w:val="24"/>
          <w:szCs w:val="24"/>
        </w:rPr>
        <w:t>be a screen for when the user forgot their passwords. It should enable the users to re-set a new password. After the password is successfully changed the user should be able to login with the new password.</w:t>
      </w:r>
    </w:p>
    <w:p>
      <w:pPr>
        <w:pStyle w:val="5"/>
        <w:jc w:val="both"/>
        <w:rPr>
          <w:rFonts w:asciiTheme="minorHAnsi" w:hAnsiTheme="minorHAnsi"/>
          <w:sz w:val="24"/>
          <w:szCs w:val="24"/>
        </w:rPr>
      </w:pPr>
      <w:r>
        <w:rPr>
          <w:rFonts w:asciiTheme="minorHAnsi" w:hAnsiTheme="minorHAnsi"/>
          <w:sz w:val="24"/>
          <w:szCs w:val="24"/>
        </w:rPr>
        <w:tab/>
      </w:r>
    </w:p>
    <w:p>
      <w:pPr>
        <w:pStyle w:val="5"/>
        <w:jc w:val="both"/>
        <w:rPr>
          <w:rFonts w:asciiTheme="minorHAnsi" w:hAnsiTheme="minorHAnsi"/>
          <w:sz w:val="28"/>
          <w:szCs w:val="24"/>
        </w:rPr>
      </w:pPr>
      <w:r>
        <w:rPr>
          <w:rFonts w:asciiTheme="minorHAnsi" w:hAnsiTheme="minorHAnsi"/>
          <w:sz w:val="24"/>
          <w:szCs w:val="24"/>
        </w:rPr>
        <w:tab/>
      </w:r>
      <w:r>
        <w:rPr>
          <w:rFonts w:asciiTheme="minorHAnsi" w:hAnsiTheme="minorHAnsi"/>
          <w:sz w:val="28"/>
          <w:szCs w:val="24"/>
        </w:rPr>
        <w:t>3.1.1.1 Logical UI flow Diagram</w:t>
      </w:r>
    </w:p>
    <w:p>
      <w:pPr>
        <w:tabs>
          <w:tab w:val="left" w:pos="3075"/>
        </w:tabs>
        <w:ind w:left="360" w:firstLine="360"/>
        <w:jc w:val="both"/>
        <w:rPr>
          <w:b/>
          <w:sz w:val="24"/>
          <w:szCs w:val="24"/>
        </w:rPr>
      </w:pPr>
    </w:p>
    <w:p>
      <w:pPr>
        <w:tabs>
          <w:tab w:val="left" w:pos="3075"/>
        </w:tabs>
        <w:ind w:left="90"/>
        <w:jc w:val="both"/>
        <w:rPr>
          <w:b/>
          <w:sz w:val="24"/>
          <w:szCs w:val="24"/>
        </w:rPr>
      </w:pPr>
    </w:p>
    <w:p>
      <w:pPr>
        <w:jc w:val="both"/>
        <w:rPr>
          <w:sz w:val="24"/>
          <w:szCs w:val="24"/>
        </w:rPr>
      </w:pPr>
      <w:r>
        <w:rPr>
          <w:sz w:val="24"/>
          <w:szCs w:val="24"/>
        </w:rPr>
        <w:t xml:space="preserve"> </w:t>
      </w:r>
      <w:r>
        <w:rPr>
          <w:sz w:val="24"/>
          <w:szCs w:val="24"/>
        </w:rPr>
        <w:drawing>
          <wp:inline distT="0" distB="0" distL="0" distR="0">
            <wp:extent cx="6172200" cy="4438650"/>
            <wp:effectExtent l="0" t="0" r="0" b="0"/>
            <wp:docPr id="2" name="Picture 4" descr="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E:\Capture.PNG"/>
                    <pic:cNvPicPr>
                      <a:picLocks noChangeAspect="1" noChangeArrowheads="1"/>
                    </pic:cNvPicPr>
                  </pic:nvPicPr>
                  <pic:blipFill>
                    <a:blip r:embed="rId6"/>
                    <a:stretch>
                      <a:fillRect/>
                    </a:stretch>
                  </pic:blipFill>
                  <pic:spPr>
                    <a:xfrm>
                      <a:off x="0" y="0"/>
                      <a:ext cx="6172200" cy="4438650"/>
                    </a:xfrm>
                    <a:prstGeom prst="rect">
                      <a:avLst/>
                    </a:prstGeom>
                  </pic:spPr>
                </pic:pic>
              </a:graphicData>
            </a:graphic>
          </wp:inline>
        </w:drawing>
      </w:r>
    </w:p>
    <w:p>
      <w:pPr>
        <w:jc w:val="both"/>
        <w:rPr>
          <w:i/>
          <w:sz w:val="24"/>
          <w:szCs w:val="24"/>
        </w:rPr>
      </w:pPr>
      <w:r>
        <w:rPr>
          <w:i/>
          <w:sz w:val="24"/>
          <w:szCs w:val="24"/>
        </w:rPr>
        <w:t>Figure 3.1.1.1 logical UI flow diagram</w:t>
      </w:r>
    </w:p>
    <w:p>
      <w:pPr>
        <w:jc w:val="both"/>
        <w:rPr>
          <w:sz w:val="24"/>
          <w:szCs w:val="24"/>
        </w:rPr>
      </w:pPr>
    </w:p>
    <w:p>
      <w:pPr>
        <w:jc w:val="both"/>
        <w:rPr>
          <w:sz w:val="24"/>
          <w:szCs w:val="24"/>
        </w:rPr>
      </w:pPr>
    </w:p>
    <w:p>
      <w:pPr>
        <w:jc w:val="both"/>
        <w:rPr>
          <w:b/>
          <w:color w:val="00B0F0"/>
          <w:sz w:val="28"/>
          <w:szCs w:val="24"/>
        </w:rPr>
      </w:pPr>
      <w:r>
        <w:rPr>
          <w:b/>
          <w:color w:val="00B0F0"/>
          <w:sz w:val="28"/>
          <w:szCs w:val="24"/>
        </w:rPr>
        <w:t>3.1.1.2 User Interface Prototype</w:t>
      </w:r>
    </w:p>
    <w:p>
      <w:pPr>
        <w:jc w:val="both"/>
        <w:rPr>
          <w:b/>
          <w:color w:val="000000" w:themeColor="text1"/>
          <w:sz w:val="28"/>
          <w:szCs w:val="24"/>
          <w14:textFill>
            <w14:solidFill>
              <w14:schemeClr w14:val="tx1"/>
            </w14:solidFill>
          </w14:textFill>
        </w:rPr>
      </w:pPr>
      <w:r>
        <w:rPr>
          <w:b/>
          <w:color w:val="00B0F0"/>
          <w:sz w:val="24"/>
          <w:szCs w:val="24"/>
        </w:rPr>
        <w:tab/>
      </w:r>
      <w:r>
        <w:rPr>
          <w:b/>
          <w:color w:val="000000" w:themeColor="text1"/>
          <w:sz w:val="28"/>
          <w:szCs w:val="24"/>
          <w14:textFill>
            <w14:solidFill>
              <w14:schemeClr w14:val="tx1"/>
            </w14:solidFill>
          </w14:textFill>
        </w:rPr>
        <w:t>3.1.1.2.1 Login screen for users.</w:t>
      </w:r>
    </w:p>
    <w:p>
      <w:pPr>
        <w:ind w:firstLine="1080"/>
        <w:jc w:val="both"/>
        <w:rPr>
          <w:color w:val="000000" w:themeColor="text1"/>
          <w:sz w:val="24"/>
          <w:szCs w:val="24"/>
          <w14:textFill>
            <w14:solidFill>
              <w14:schemeClr w14:val="tx1"/>
            </w14:solidFill>
          </w14:textFill>
        </w:rPr>
      </w:pPr>
      <w:r>
        <w:drawing>
          <wp:inline distT="0" distB="0" distL="0" distR="0">
            <wp:extent cx="4657725" cy="2790825"/>
            <wp:effectExtent l="0" t="0" r="0" b="0"/>
            <wp:docPr id="3" name="Picture 5" descr="E:\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E:\login page.PNG"/>
                    <pic:cNvPicPr>
                      <a:picLocks noChangeAspect="1" noChangeArrowheads="1"/>
                    </pic:cNvPicPr>
                  </pic:nvPicPr>
                  <pic:blipFill>
                    <a:blip r:embed="rId7"/>
                    <a:stretch>
                      <a:fillRect/>
                    </a:stretch>
                  </pic:blipFill>
                  <pic:spPr>
                    <a:xfrm>
                      <a:off x="0" y="0"/>
                      <a:ext cx="4657725" cy="2790825"/>
                    </a:xfrm>
                    <a:prstGeom prst="rect">
                      <a:avLst/>
                    </a:prstGeom>
                  </pic:spPr>
                </pic:pic>
              </a:graphicData>
            </a:graphic>
          </wp:inline>
        </w:drawing>
      </w:r>
    </w:p>
    <w:p>
      <w:pPr>
        <w:jc w:val="both"/>
        <w:rPr>
          <w:i/>
          <w:color w:val="000000" w:themeColor="text1"/>
          <w:sz w:val="24"/>
          <w:szCs w:val="24"/>
          <w14:textFill>
            <w14:solidFill>
              <w14:schemeClr w14:val="tx1"/>
            </w14:solidFill>
          </w14:textFill>
        </w:rPr>
      </w:pPr>
      <w:r>
        <w:rPr>
          <w:i/>
          <w:color w:val="000000" w:themeColor="text1"/>
          <w:sz w:val="24"/>
          <w:szCs w:val="24"/>
          <w14:textFill>
            <w14:solidFill>
              <w14:schemeClr w14:val="tx1"/>
            </w14:solidFill>
          </w14:textFill>
        </w:rPr>
        <w:t>Figure 3.1.1.2.1 Login screen</w:t>
      </w:r>
    </w:p>
    <w:p>
      <w:pPr>
        <w:jc w:val="both"/>
        <w:rPr>
          <w:color w:val="000000" w:themeColor="text1"/>
          <w:sz w:val="24"/>
          <w:szCs w:val="24"/>
          <w14:textFill>
            <w14:solidFill>
              <w14:schemeClr w14:val="tx1"/>
            </w14:solidFill>
          </w14:textFill>
        </w:rPr>
      </w:pPr>
    </w:p>
    <w:p>
      <w:pPr>
        <w:jc w:val="both"/>
        <w:rPr>
          <w:b/>
          <w:color w:val="000000" w:themeColor="text1"/>
          <w:sz w:val="28"/>
          <w:szCs w:val="24"/>
          <w14:textFill>
            <w14:solidFill>
              <w14:schemeClr w14:val="tx1"/>
            </w14:solidFill>
          </w14:textFill>
        </w:rPr>
      </w:pPr>
      <w:r>
        <w:rPr>
          <w:color w:val="000000" w:themeColor="text1"/>
          <w:sz w:val="24"/>
          <w:szCs w:val="24"/>
          <w14:textFill>
            <w14:solidFill>
              <w14:schemeClr w14:val="tx1"/>
            </w14:solidFill>
          </w14:textFill>
        </w:rPr>
        <w:tab/>
      </w:r>
      <w:r>
        <w:rPr>
          <w:b/>
          <w:color w:val="000000" w:themeColor="text1"/>
          <w:sz w:val="28"/>
          <w:szCs w:val="24"/>
          <w14:textFill>
            <w14:solidFill>
              <w14:schemeClr w14:val="tx1"/>
            </w14:solidFill>
          </w14:textFill>
        </w:rPr>
        <w:t>3.1.1.2.2 Signup screen for Individuals</w:t>
      </w:r>
    </w:p>
    <w:p>
      <w:pPr>
        <w:jc w:val="both"/>
        <w:rPr>
          <w:i/>
          <w:color w:val="000000" w:themeColor="text1"/>
          <w:sz w:val="24"/>
          <w:szCs w:val="24"/>
          <w14:textFill>
            <w14:solidFill>
              <w14:schemeClr w14:val="tx1"/>
            </w14:solidFill>
          </w14:textFill>
        </w:rPr>
      </w:pPr>
      <w:r>
        <w:drawing>
          <wp:inline distT="0" distB="0" distL="0" distR="0">
            <wp:extent cx="5943600" cy="3505200"/>
            <wp:effectExtent l="0" t="0" r="0" b="0"/>
            <wp:docPr id="4" name="Picture 7" descr="E:\user 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E:\user signin.PNG"/>
                    <pic:cNvPicPr>
                      <a:picLocks noChangeAspect="1" noChangeArrowheads="1"/>
                    </pic:cNvPicPr>
                  </pic:nvPicPr>
                  <pic:blipFill>
                    <a:blip r:embed="rId8"/>
                    <a:stretch>
                      <a:fillRect/>
                    </a:stretch>
                  </pic:blipFill>
                  <pic:spPr>
                    <a:xfrm>
                      <a:off x="0" y="0"/>
                      <a:ext cx="5943600" cy="3505200"/>
                    </a:xfrm>
                    <a:prstGeom prst="rect">
                      <a:avLst/>
                    </a:prstGeom>
                  </pic:spPr>
                </pic:pic>
              </a:graphicData>
            </a:graphic>
          </wp:inline>
        </w:drawing>
      </w:r>
      <w:r>
        <w:rPr>
          <w:i/>
          <w:color w:val="000000" w:themeColor="text1"/>
          <w:sz w:val="24"/>
          <w:szCs w:val="24"/>
          <w14:textFill>
            <w14:solidFill>
              <w14:schemeClr w14:val="tx1"/>
            </w14:solidFill>
          </w14:textFill>
        </w:rPr>
        <w:t>Figure 3.1.1.2.2 signup (Individual) screen</w:t>
      </w:r>
    </w:p>
    <w:p>
      <w:pPr>
        <w:jc w:val="both"/>
        <w:rPr>
          <w:color w:val="000000" w:themeColor="text1"/>
          <w:sz w:val="24"/>
          <w:szCs w:val="24"/>
          <w14:textFill>
            <w14:solidFill>
              <w14:schemeClr w14:val="tx1"/>
            </w14:solidFill>
          </w14:textFill>
        </w:rPr>
      </w:pPr>
    </w:p>
    <w:p>
      <w:pPr>
        <w:jc w:val="both"/>
        <w:rPr>
          <w:b/>
          <w:color w:val="000000" w:themeColor="text1"/>
          <w:sz w:val="28"/>
          <w:szCs w:val="24"/>
          <w14:textFill>
            <w14:solidFill>
              <w14:schemeClr w14:val="tx1"/>
            </w14:solidFill>
          </w14:textFill>
        </w:rPr>
      </w:pPr>
      <w:r>
        <w:rPr>
          <w:b/>
          <w:color w:val="000000" w:themeColor="text1"/>
          <w:sz w:val="28"/>
          <w:szCs w:val="24"/>
          <w14:textFill>
            <w14:solidFill>
              <w14:schemeClr w14:val="tx1"/>
            </w14:solidFill>
          </w14:textFill>
        </w:rPr>
        <w:t>3.1.1.2.3 Signup screen for Places.</w:t>
      </w:r>
    </w:p>
    <w:p>
      <w:pPr>
        <w:jc w:val="both"/>
        <w:rPr>
          <w:color w:val="000000" w:themeColor="text1"/>
          <w:sz w:val="24"/>
          <w:szCs w:val="24"/>
          <w14:textFill>
            <w14:solidFill>
              <w14:schemeClr w14:val="tx1"/>
            </w14:solidFill>
          </w14:textFill>
        </w:rPr>
      </w:pPr>
      <w:r>
        <w:drawing>
          <wp:inline distT="0" distB="0" distL="0" distR="0">
            <wp:extent cx="5941060" cy="3752850"/>
            <wp:effectExtent l="0" t="0" r="0" b="0"/>
            <wp:docPr id="5" name="Picture 6" descr="E:\Sign up for pl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E:\Sign up for places.PNG"/>
                    <pic:cNvPicPr>
                      <a:picLocks noChangeAspect="1" noChangeArrowheads="1"/>
                    </pic:cNvPicPr>
                  </pic:nvPicPr>
                  <pic:blipFill>
                    <a:blip r:embed="rId9"/>
                    <a:stretch>
                      <a:fillRect/>
                    </a:stretch>
                  </pic:blipFill>
                  <pic:spPr>
                    <a:xfrm>
                      <a:off x="0" y="0"/>
                      <a:ext cx="5941060" cy="3752850"/>
                    </a:xfrm>
                    <a:prstGeom prst="rect">
                      <a:avLst/>
                    </a:prstGeom>
                  </pic:spPr>
                </pic:pic>
              </a:graphicData>
            </a:graphic>
          </wp:inline>
        </w:drawing>
      </w:r>
    </w:p>
    <w:p>
      <w:pPr>
        <w:jc w:val="both"/>
        <w:rPr>
          <w:i/>
          <w:color w:val="000000" w:themeColor="text1"/>
          <w:sz w:val="24"/>
          <w:szCs w:val="24"/>
          <w14:textFill>
            <w14:solidFill>
              <w14:schemeClr w14:val="tx1"/>
            </w14:solidFill>
          </w14:textFill>
        </w:rPr>
      </w:pPr>
      <w:r>
        <w:rPr>
          <w:i/>
          <w:color w:val="000000" w:themeColor="text1"/>
          <w:sz w:val="24"/>
          <w:szCs w:val="24"/>
          <w14:textFill>
            <w14:solidFill>
              <w14:schemeClr w14:val="tx1"/>
            </w14:solidFill>
          </w14:textFill>
        </w:rPr>
        <w:t>Figure 3.1.1.2.3 signup (Place) screen</w:t>
      </w:r>
    </w:p>
    <w:p>
      <w:pPr>
        <w:jc w:val="both"/>
        <w:rPr>
          <w:b/>
          <w:color w:val="000000" w:themeColor="text1"/>
          <w:sz w:val="28"/>
          <w:szCs w:val="24"/>
          <w14:textFill>
            <w14:solidFill>
              <w14:schemeClr w14:val="tx1"/>
            </w14:solidFill>
          </w14:textFill>
        </w:rPr>
      </w:pPr>
      <w:r>
        <w:rPr>
          <w:b/>
          <w:color w:val="000000" w:themeColor="text1"/>
          <w:sz w:val="28"/>
          <w:szCs w:val="24"/>
          <w14:textFill>
            <w14:solidFill>
              <w14:schemeClr w14:val="tx1"/>
            </w14:solidFill>
          </w14:textFill>
        </w:rPr>
        <w:t>3.1.1.2.4 Home screen for Individuals.</w:t>
      </w:r>
    </w:p>
    <w:p>
      <w:pPr>
        <w:jc w:val="both"/>
        <w:rPr>
          <w:i/>
          <w:color w:val="000000" w:themeColor="text1"/>
          <w:sz w:val="24"/>
          <w:szCs w:val="24"/>
          <w14:textFill>
            <w14:solidFill>
              <w14:schemeClr w14:val="tx1"/>
            </w14:solidFill>
          </w14:textFill>
        </w:rPr>
      </w:pPr>
      <w:r>
        <w:drawing>
          <wp:inline distT="0" distB="0" distL="0" distR="0">
            <wp:extent cx="5943600" cy="3276600"/>
            <wp:effectExtent l="0" t="0" r="0" b="0"/>
            <wp:docPr id="6" name="Picture 8" descr="E:\users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E:\users profile.PNG"/>
                    <pic:cNvPicPr>
                      <a:picLocks noChangeAspect="1" noChangeArrowheads="1"/>
                    </pic:cNvPicPr>
                  </pic:nvPicPr>
                  <pic:blipFill>
                    <a:blip r:embed="rId10"/>
                    <a:stretch>
                      <a:fillRect/>
                    </a:stretch>
                  </pic:blipFill>
                  <pic:spPr>
                    <a:xfrm>
                      <a:off x="0" y="0"/>
                      <a:ext cx="5943600" cy="3276600"/>
                    </a:xfrm>
                    <a:prstGeom prst="rect">
                      <a:avLst/>
                    </a:prstGeom>
                  </pic:spPr>
                </pic:pic>
              </a:graphicData>
            </a:graphic>
          </wp:inline>
        </w:drawing>
      </w:r>
      <w:r>
        <w:rPr>
          <w:i/>
          <w:color w:val="000000" w:themeColor="text1"/>
          <w:sz w:val="24"/>
          <w:szCs w:val="24"/>
          <w14:textFill>
            <w14:solidFill>
              <w14:schemeClr w14:val="tx1"/>
            </w14:solidFill>
          </w14:textFill>
        </w:rPr>
        <w:t xml:space="preserve">Figure 3.1.1.2.4 Home screen (Individual) </w:t>
      </w:r>
    </w:p>
    <w:p>
      <w:pPr>
        <w:jc w:val="both"/>
        <w:rPr>
          <w:color w:val="000000" w:themeColor="text1"/>
          <w:sz w:val="24"/>
          <w:szCs w:val="24"/>
          <w14:textFill>
            <w14:solidFill>
              <w14:schemeClr w14:val="tx1"/>
            </w14:solidFill>
          </w14:textFill>
        </w:rPr>
      </w:pPr>
    </w:p>
    <w:p>
      <w:pPr>
        <w:jc w:val="both"/>
        <w:rPr>
          <w:b/>
          <w:color w:val="000000" w:themeColor="text1"/>
          <w:sz w:val="28"/>
          <w:szCs w:val="24"/>
          <w14:textFill>
            <w14:solidFill>
              <w14:schemeClr w14:val="tx1"/>
            </w14:solidFill>
          </w14:textFill>
        </w:rPr>
      </w:pPr>
      <w:r>
        <w:rPr>
          <w:b/>
          <w:color w:val="000000" w:themeColor="text1"/>
          <w:sz w:val="28"/>
          <w:szCs w:val="24"/>
          <w14:textFill>
            <w14:solidFill>
              <w14:schemeClr w14:val="tx1"/>
            </w14:solidFill>
          </w14:textFill>
        </w:rPr>
        <w:t>3.1.1.2.5 Home screen for Places.</w:t>
      </w:r>
    </w:p>
    <w:p>
      <w:pPr>
        <w:jc w:val="both"/>
        <w:rPr>
          <w:b/>
          <w:color w:val="000000" w:themeColor="text1"/>
          <w:sz w:val="28"/>
          <w:szCs w:val="24"/>
          <w14:textFill>
            <w14:solidFill>
              <w14:schemeClr w14:val="tx1"/>
            </w14:solidFill>
          </w14:textFill>
        </w:rPr>
      </w:pPr>
      <w:r>
        <w:rPr>
          <w:b/>
          <w:color w:val="000000" w:themeColor="text1"/>
          <w:sz w:val="28"/>
          <w:szCs w:val="24"/>
          <w14:textFill>
            <w14:solidFill>
              <w14:schemeClr w14:val="tx1"/>
            </w14:solidFill>
          </w14:textFill>
        </w:rPr>
        <w:drawing>
          <wp:inline distT="0" distB="0" distL="0" distR="0">
            <wp:extent cx="3230880" cy="3901440"/>
            <wp:effectExtent l="0" t="0" r="7620" b="3810"/>
            <wp:docPr id="14" name="Picture 14" descr="H:\plac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place pro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0880" cy="3901440"/>
                    </a:xfrm>
                    <a:prstGeom prst="rect">
                      <a:avLst/>
                    </a:prstGeom>
                    <a:noFill/>
                    <a:ln>
                      <a:noFill/>
                    </a:ln>
                  </pic:spPr>
                </pic:pic>
              </a:graphicData>
            </a:graphic>
          </wp:inline>
        </w:drawing>
      </w:r>
    </w:p>
    <w:p>
      <w:pPr>
        <w:jc w:val="both"/>
        <w:rPr>
          <w:i/>
          <w:color w:val="000000" w:themeColor="text1"/>
          <w:sz w:val="24"/>
          <w:szCs w:val="24"/>
          <w14:textFill>
            <w14:solidFill>
              <w14:schemeClr w14:val="tx1"/>
            </w14:solidFill>
          </w14:textFill>
        </w:rPr>
      </w:pPr>
      <w:r>
        <w:rPr>
          <w:i/>
          <w:color w:val="000000" w:themeColor="text1"/>
          <w:sz w:val="24"/>
          <w:szCs w:val="24"/>
          <w14:textFill>
            <w14:solidFill>
              <w14:schemeClr w14:val="tx1"/>
            </w14:solidFill>
          </w14:textFill>
        </w:rPr>
        <w:t xml:space="preserve">Figure 3.1.1.2.5 Home screen (Places) </w:t>
      </w:r>
    </w:p>
    <w:p>
      <w:pPr>
        <w:jc w:val="both"/>
        <w:rPr>
          <w:b/>
          <w:color w:val="000000" w:themeColor="text1"/>
          <w:sz w:val="28"/>
          <w:szCs w:val="24"/>
          <w14:textFill>
            <w14:solidFill>
              <w14:schemeClr w14:val="tx1"/>
            </w14:solidFill>
          </w14:textFill>
        </w:rPr>
      </w:pPr>
      <w:r>
        <w:rPr>
          <w:b/>
          <w:color w:val="000000" w:themeColor="text1"/>
          <w:sz w:val="28"/>
          <w:szCs w:val="24"/>
          <w14:textFill>
            <w14:solidFill>
              <w14:schemeClr w14:val="tx1"/>
            </w14:solidFill>
          </w14:textFill>
        </w:rPr>
        <w:t>3.1.1.2.6. Suggested Place</w:t>
      </w:r>
    </w:p>
    <w:p>
      <w:pPr>
        <w:jc w:val="both"/>
        <w:rPr>
          <w:color w:val="000000" w:themeColor="text1"/>
          <w:sz w:val="24"/>
          <w:szCs w:val="24"/>
          <w14:textFill>
            <w14:solidFill>
              <w14:schemeClr w14:val="tx1"/>
            </w14:solidFill>
          </w14:textFill>
        </w:rPr>
      </w:pPr>
      <w:r>
        <w:drawing>
          <wp:inline distT="0" distB="0" distL="0" distR="0">
            <wp:extent cx="3825240" cy="3299460"/>
            <wp:effectExtent l="0" t="0" r="3810" b="0"/>
            <wp:docPr id="8" name="Picture 3" descr="E:\Suggested pl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E:\Suggested places.PNG"/>
                    <pic:cNvPicPr>
                      <a:picLocks noChangeAspect="1" noChangeArrowheads="1"/>
                    </pic:cNvPicPr>
                  </pic:nvPicPr>
                  <pic:blipFill>
                    <a:blip r:embed="rId12"/>
                    <a:stretch>
                      <a:fillRect/>
                    </a:stretch>
                  </pic:blipFill>
                  <pic:spPr>
                    <a:xfrm>
                      <a:off x="0" y="0"/>
                      <a:ext cx="3825240" cy="3299460"/>
                    </a:xfrm>
                    <a:prstGeom prst="rect">
                      <a:avLst/>
                    </a:prstGeom>
                  </pic:spPr>
                </pic:pic>
              </a:graphicData>
            </a:graphic>
          </wp:inline>
        </w:drawing>
      </w:r>
    </w:p>
    <w:p>
      <w:pPr>
        <w:jc w:val="both"/>
        <w:rPr>
          <w:i/>
          <w:color w:val="000000" w:themeColor="text1"/>
          <w:sz w:val="24"/>
          <w:szCs w:val="24"/>
          <w14:textFill>
            <w14:solidFill>
              <w14:schemeClr w14:val="tx1"/>
            </w14:solidFill>
          </w14:textFill>
        </w:rPr>
      </w:pPr>
      <w:r>
        <w:rPr>
          <w:i/>
          <w:color w:val="000000" w:themeColor="text1"/>
          <w:sz w:val="24"/>
          <w:szCs w:val="24"/>
          <w14:textFill>
            <w14:solidFill>
              <w14:schemeClr w14:val="tx1"/>
            </w14:solidFill>
          </w14:textFill>
        </w:rPr>
        <w:t>Figure 3.1.1.2.6 Suggested Places</w:t>
      </w:r>
    </w:p>
    <w:p>
      <w:pPr>
        <w:jc w:val="both"/>
        <w:rPr>
          <w:b/>
          <w:color w:val="000000" w:themeColor="text1"/>
          <w:sz w:val="28"/>
          <w:szCs w:val="24"/>
          <w14:textFill>
            <w14:solidFill>
              <w14:schemeClr w14:val="tx1"/>
            </w14:solidFill>
          </w14:textFill>
        </w:rPr>
      </w:pPr>
      <w:r>
        <w:rPr>
          <w:b/>
          <w:color w:val="000000" w:themeColor="text1"/>
          <w:sz w:val="28"/>
          <w:szCs w:val="24"/>
          <w14:textFill>
            <w14:solidFill>
              <w14:schemeClr w14:val="tx1"/>
            </w14:solidFill>
          </w14:textFill>
        </w:rPr>
        <w:t>3.1.1.2.7 View on map</w:t>
      </w:r>
    </w:p>
    <w:p>
      <w:pPr>
        <w:jc w:val="both"/>
        <w:rPr>
          <w:color w:val="000000" w:themeColor="text1"/>
          <w:sz w:val="24"/>
          <w:szCs w:val="24"/>
          <w14:textFill>
            <w14:solidFill>
              <w14:schemeClr w14:val="tx1"/>
            </w14:solidFill>
          </w14:textFill>
        </w:rPr>
      </w:pPr>
      <w:r>
        <w:drawing>
          <wp:inline distT="0" distB="0" distL="0" distR="0">
            <wp:extent cx="4175760" cy="3657600"/>
            <wp:effectExtent l="0" t="0" r="0" b="0"/>
            <wp:docPr id="9" name="Picture 16" descr="C:\Users\_steve\AppData\Local\Microsoft\Windows\INetCache\Content.Word\Sugges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C:\Users\_steve\AppData\Local\Microsoft\Windows\INetCache\Content.Word\Suggested.jpg"/>
                    <pic:cNvPicPr>
                      <a:picLocks noChangeAspect="1" noChangeArrowheads="1"/>
                    </pic:cNvPicPr>
                  </pic:nvPicPr>
                  <pic:blipFill>
                    <a:blip r:embed="rId13"/>
                    <a:stretch>
                      <a:fillRect/>
                    </a:stretch>
                  </pic:blipFill>
                  <pic:spPr>
                    <a:xfrm>
                      <a:off x="0" y="0"/>
                      <a:ext cx="4175760" cy="3657600"/>
                    </a:xfrm>
                    <a:prstGeom prst="rect">
                      <a:avLst/>
                    </a:prstGeom>
                  </pic:spPr>
                </pic:pic>
              </a:graphicData>
            </a:graphic>
          </wp:inline>
        </w:drawing>
      </w:r>
    </w:p>
    <w:p>
      <w:pPr>
        <w:jc w:val="both"/>
        <w:rPr>
          <w:i/>
          <w:color w:val="000000" w:themeColor="text1"/>
          <w:sz w:val="24"/>
          <w:szCs w:val="24"/>
          <w14:textFill>
            <w14:solidFill>
              <w14:schemeClr w14:val="tx1"/>
            </w14:solidFill>
          </w14:textFill>
        </w:rPr>
      </w:pPr>
      <w:r>
        <w:rPr>
          <w:i/>
          <w:color w:val="000000" w:themeColor="text1"/>
          <w:sz w:val="24"/>
          <w:szCs w:val="24"/>
          <w14:textFill>
            <w14:solidFill>
              <w14:schemeClr w14:val="tx1"/>
            </w14:solidFill>
          </w14:textFill>
        </w:rPr>
        <w:t>Figure 3.1.1.2.7 view on map</w:t>
      </w:r>
    </w:p>
    <w:p>
      <w:pPr>
        <w:jc w:val="both"/>
        <w:rPr>
          <w:color w:val="000000" w:themeColor="text1"/>
          <w:sz w:val="24"/>
          <w:szCs w:val="24"/>
          <w14:textFill>
            <w14:solidFill>
              <w14:schemeClr w14:val="tx1"/>
            </w14:solidFill>
          </w14:textFill>
        </w:rPr>
      </w:pPr>
    </w:p>
    <w:p>
      <w:pPr>
        <w:jc w:val="both"/>
        <w:rPr>
          <w:b/>
          <w:color w:val="000000" w:themeColor="text1"/>
          <w:sz w:val="28"/>
          <w:szCs w:val="24"/>
          <w14:textFill>
            <w14:solidFill>
              <w14:schemeClr w14:val="tx1"/>
            </w14:solidFill>
          </w14:textFill>
        </w:rPr>
      </w:pPr>
      <w:r>
        <w:rPr>
          <w:b/>
          <w:color w:val="000000" w:themeColor="text1"/>
          <w:sz w:val="28"/>
          <w:szCs w:val="24"/>
          <w14:textFill>
            <w14:solidFill>
              <w14:schemeClr w14:val="tx1"/>
            </w14:solidFill>
          </w14:textFill>
        </w:rPr>
        <w:t xml:space="preserve">3.1.1.2.8 Customize Profile </w:t>
      </w:r>
    </w:p>
    <w:p>
      <w:pPr>
        <w:jc w:val="both"/>
        <w:rPr>
          <w:color w:val="000000" w:themeColor="text1"/>
          <w:sz w:val="24"/>
          <w:szCs w:val="24"/>
          <w14:textFill>
            <w14:solidFill>
              <w14:schemeClr w14:val="tx1"/>
            </w14:solidFill>
          </w14:textFill>
        </w:rPr>
      </w:pPr>
      <w:r>
        <w:drawing>
          <wp:inline distT="0" distB="0" distL="0" distR="0">
            <wp:extent cx="5113020" cy="2865120"/>
            <wp:effectExtent l="0" t="0" r="0" b="0"/>
            <wp:docPr id="10" name="Picture 2" descr="E:\place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E:\place edit profile.PNG"/>
                    <pic:cNvPicPr>
                      <a:picLocks noChangeAspect="1" noChangeArrowheads="1"/>
                    </pic:cNvPicPr>
                  </pic:nvPicPr>
                  <pic:blipFill>
                    <a:blip r:embed="rId14"/>
                    <a:stretch>
                      <a:fillRect/>
                    </a:stretch>
                  </pic:blipFill>
                  <pic:spPr>
                    <a:xfrm>
                      <a:off x="0" y="0"/>
                      <a:ext cx="5113020" cy="2865120"/>
                    </a:xfrm>
                    <a:prstGeom prst="rect">
                      <a:avLst/>
                    </a:prstGeom>
                  </pic:spPr>
                </pic:pic>
              </a:graphicData>
            </a:graphic>
          </wp:inline>
        </w:drawing>
      </w:r>
    </w:p>
    <w:p>
      <w:pPr>
        <w:jc w:val="both"/>
        <w:rPr>
          <w:i/>
          <w:color w:val="000000" w:themeColor="text1"/>
          <w:sz w:val="24"/>
          <w:szCs w:val="24"/>
          <w14:textFill>
            <w14:solidFill>
              <w14:schemeClr w14:val="tx1"/>
            </w14:solidFill>
          </w14:textFill>
        </w:rPr>
      </w:pPr>
      <w:r>
        <w:rPr>
          <w:i/>
          <w:color w:val="000000" w:themeColor="text1"/>
          <w:sz w:val="24"/>
          <w:szCs w:val="24"/>
          <w14:textFill>
            <w14:solidFill>
              <w14:schemeClr w14:val="tx1"/>
            </w14:solidFill>
          </w14:textFill>
        </w:rPr>
        <w:t>Figure 3.1.1.2.7 Customize Profile</w:t>
      </w:r>
    </w:p>
    <w:p>
      <w:pPr>
        <w:jc w:val="both"/>
        <w:rPr>
          <w:i/>
          <w:color w:val="000000" w:themeColor="text1"/>
          <w:sz w:val="24"/>
          <w:szCs w:val="24"/>
          <w14:textFill>
            <w14:solidFill>
              <w14:schemeClr w14:val="tx1"/>
            </w14:solidFill>
          </w14:textFill>
        </w:rPr>
      </w:pPr>
    </w:p>
    <w:p>
      <w:pPr>
        <w:jc w:val="both"/>
        <w:rPr>
          <w:b/>
          <w:color w:val="000000" w:themeColor="text1"/>
          <w:sz w:val="28"/>
          <w:szCs w:val="24"/>
          <w14:textFill>
            <w14:solidFill>
              <w14:schemeClr w14:val="tx1"/>
            </w14:solidFill>
          </w14:textFill>
        </w:rPr>
      </w:pPr>
      <w:r>
        <w:rPr>
          <w:b/>
          <w:color w:val="000000" w:themeColor="text1"/>
          <w:sz w:val="28"/>
          <w:szCs w:val="24"/>
          <w14:textFill>
            <w14:solidFill>
              <w14:schemeClr w14:val="tx1"/>
            </w14:solidFill>
          </w14:textFill>
        </w:rPr>
        <w:t>3.1.1.2.9 View Profile</w:t>
      </w:r>
    </w:p>
    <w:p>
      <w:pPr>
        <w:jc w:val="both"/>
        <w:rPr>
          <w:b/>
          <w:color w:val="000000" w:themeColor="text1"/>
          <w:sz w:val="28"/>
          <w:szCs w:val="24"/>
          <w14:textFill>
            <w14:solidFill>
              <w14:schemeClr w14:val="tx1"/>
            </w14:solidFill>
          </w14:textFill>
        </w:rPr>
      </w:pPr>
      <w:r>
        <w:drawing>
          <wp:inline distT="0" distB="0" distL="0" distR="0">
            <wp:extent cx="2948940" cy="34518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2949196" cy="3452160"/>
                    </a:xfrm>
                    <a:prstGeom prst="rect">
                      <a:avLst/>
                    </a:prstGeom>
                  </pic:spPr>
                </pic:pic>
              </a:graphicData>
            </a:graphic>
          </wp:inline>
        </w:drawing>
      </w:r>
    </w:p>
    <w:p>
      <w:pPr>
        <w:jc w:val="both"/>
        <w:rPr>
          <w:i/>
          <w:color w:val="000000" w:themeColor="text1"/>
          <w:sz w:val="24"/>
          <w:szCs w:val="24"/>
          <w14:textFill>
            <w14:solidFill>
              <w14:schemeClr w14:val="tx1"/>
            </w14:solidFill>
          </w14:textFill>
        </w:rPr>
      </w:pPr>
      <w:r>
        <w:rPr>
          <w:i/>
          <w:color w:val="000000" w:themeColor="text1"/>
          <w:sz w:val="24"/>
          <w:szCs w:val="24"/>
          <w14:textFill>
            <w14:solidFill>
              <w14:schemeClr w14:val="tx1"/>
            </w14:solidFill>
          </w14:textFill>
        </w:rPr>
        <w:t>Figure 3.1.1.2.8 view Profile</w:t>
      </w:r>
    </w:p>
    <w:p>
      <w:pPr>
        <w:jc w:val="both"/>
        <w:rPr>
          <w:i/>
          <w:color w:val="000000" w:themeColor="text1"/>
          <w:sz w:val="24"/>
          <w:szCs w:val="24"/>
          <w14:textFill>
            <w14:solidFill>
              <w14:schemeClr w14:val="tx1"/>
            </w14:solidFill>
          </w14:textFill>
        </w:rPr>
      </w:pPr>
    </w:p>
    <w:p>
      <w:pPr>
        <w:pStyle w:val="4"/>
        <w:jc w:val="both"/>
        <w:rPr>
          <w:rFonts w:asciiTheme="minorHAnsi" w:hAnsiTheme="minorHAnsi"/>
          <w:sz w:val="28"/>
          <w:szCs w:val="24"/>
        </w:rPr>
      </w:pPr>
      <w:bookmarkStart w:id="12" w:name="_Toc482549663"/>
      <w:r>
        <w:rPr>
          <w:rFonts w:asciiTheme="minorHAnsi" w:hAnsiTheme="minorHAnsi"/>
          <w:sz w:val="28"/>
          <w:szCs w:val="24"/>
        </w:rPr>
        <w:t>3.1.2 Hardware Interfaces</w:t>
      </w:r>
      <w:bookmarkEnd w:id="12"/>
      <w:r>
        <w:rPr>
          <w:rFonts w:asciiTheme="minorHAnsi" w:hAnsiTheme="minorHAnsi"/>
          <w:sz w:val="28"/>
          <w:szCs w:val="24"/>
        </w:rPr>
        <w:t xml:space="preserve"> </w:t>
      </w:r>
    </w:p>
    <w:p>
      <w:pPr>
        <w:jc w:val="both"/>
        <w:rPr>
          <w:sz w:val="24"/>
          <w:szCs w:val="24"/>
        </w:rPr>
      </w:pPr>
      <w:r>
        <w:rPr>
          <w:b/>
          <w:i/>
          <w:sz w:val="24"/>
          <w:szCs w:val="24"/>
        </w:rPr>
        <w:tab/>
      </w:r>
      <w:r>
        <w:rPr>
          <w:sz w:val="24"/>
          <w:szCs w:val="24"/>
        </w:rPr>
        <w:t>The system has no specific hardware interface.</w:t>
      </w:r>
    </w:p>
    <w:p>
      <w:pPr>
        <w:pStyle w:val="4"/>
        <w:jc w:val="both"/>
        <w:rPr>
          <w:rFonts w:asciiTheme="minorHAnsi" w:hAnsiTheme="minorHAnsi"/>
          <w:sz w:val="28"/>
          <w:szCs w:val="24"/>
        </w:rPr>
      </w:pPr>
      <w:bookmarkStart w:id="13" w:name="_Toc482549664"/>
      <w:bookmarkEnd w:id="13"/>
      <w:r>
        <w:rPr>
          <w:rFonts w:asciiTheme="minorHAnsi" w:hAnsiTheme="minorHAnsi"/>
          <w:sz w:val="28"/>
          <w:szCs w:val="24"/>
        </w:rPr>
        <w:t>3.1.3 Software Interfaces</w:t>
      </w:r>
    </w:p>
    <w:p>
      <w:pPr>
        <w:jc w:val="both"/>
        <w:rPr>
          <w:sz w:val="24"/>
          <w:szCs w:val="24"/>
        </w:rPr>
      </w:pPr>
      <w:r>
        <w:rPr>
          <w:b/>
          <w:sz w:val="24"/>
          <w:szCs w:val="24"/>
        </w:rPr>
        <w:tab/>
      </w:r>
      <w:r>
        <w:rPr>
          <w:sz w:val="24"/>
          <w:szCs w:val="24"/>
        </w:rPr>
        <w:t>This system has no specific software interface.</w:t>
      </w:r>
    </w:p>
    <w:p>
      <w:pPr>
        <w:pStyle w:val="4"/>
        <w:jc w:val="both"/>
        <w:rPr>
          <w:rFonts w:asciiTheme="minorHAnsi" w:hAnsiTheme="minorHAnsi"/>
          <w:sz w:val="28"/>
          <w:szCs w:val="24"/>
        </w:rPr>
      </w:pPr>
      <w:bookmarkStart w:id="14" w:name="_Toc482549665"/>
      <w:bookmarkEnd w:id="14"/>
      <w:r>
        <w:rPr>
          <w:rFonts w:asciiTheme="minorHAnsi" w:hAnsiTheme="minorHAnsi"/>
          <w:sz w:val="28"/>
          <w:szCs w:val="24"/>
        </w:rPr>
        <w:t>3.1.4 Communication Interfaces</w:t>
      </w:r>
    </w:p>
    <w:p>
      <w:pPr>
        <w:jc w:val="both"/>
        <w:rPr>
          <w:sz w:val="24"/>
          <w:szCs w:val="24"/>
        </w:rPr>
      </w:pPr>
      <w:r>
        <w:rPr>
          <w:b/>
          <w:i/>
          <w:sz w:val="24"/>
          <w:szCs w:val="24"/>
        </w:rPr>
        <w:tab/>
      </w:r>
      <w:r>
        <w:rPr>
          <w:sz w:val="24"/>
          <w:szCs w:val="24"/>
        </w:rPr>
        <w:t>The system uses the Internet as a means of communication between the client app and the server, thus the system will be relying on an HTTP library named Volley, makes networking for android apps easier and faster.</w:t>
      </w:r>
    </w:p>
    <w:p>
      <w:pPr>
        <w:pStyle w:val="3"/>
      </w:pPr>
    </w:p>
    <w:p>
      <w:pPr>
        <w:pStyle w:val="3"/>
      </w:pPr>
    </w:p>
    <w:p/>
    <w:p/>
    <w:p/>
    <w:p/>
    <w:p/>
    <w:p>
      <w:pPr>
        <w:pStyle w:val="3"/>
      </w:pPr>
      <w:r>
        <w:t>3.2 Functional Requirements</w:t>
      </w:r>
    </w:p>
    <w:p>
      <w:pPr>
        <w:pStyle w:val="4"/>
        <w:spacing w:line="360" w:lineRule="auto"/>
        <w:jc w:val="both"/>
        <w:rPr>
          <w:rFonts w:asciiTheme="minorHAnsi" w:hAnsiTheme="minorHAnsi"/>
          <w:b w:val="0"/>
          <w:sz w:val="24"/>
          <w:szCs w:val="24"/>
        </w:rPr>
      </w:pPr>
      <w:r>
        <w:rPr>
          <w:rFonts w:asciiTheme="minorHAnsi" w:hAnsiTheme="minorHAnsi"/>
          <w:sz w:val="24"/>
          <w:szCs w:val="24"/>
        </w:rPr>
        <w:tab/>
      </w:r>
      <w:bookmarkStart w:id="15" w:name="_Toc482549667"/>
      <w:bookmarkEnd w:id="15"/>
      <w:r>
        <w:rPr>
          <w:rFonts w:asciiTheme="minorHAnsi" w:hAnsiTheme="minorHAnsi"/>
          <w:sz w:val="28"/>
          <w:szCs w:val="24"/>
        </w:rPr>
        <w:t>3.2.1 FR-01 Registration</w:t>
      </w:r>
    </w:p>
    <w:p>
      <w:pPr>
        <w:jc w:val="both"/>
        <w:rPr>
          <w:b/>
          <w:sz w:val="28"/>
          <w:szCs w:val="24"/>
        </w:rPr>
      </w:pPr>
      <w:r>
        <w:rPr>
          <w:b/>
          <w:sz w:val="24"/>
          <w:szCs w:val="24"/>
        </w:rPr>
        <w:tab/>
      </w:r>
      <w:r>
        <w:rPr>
          <w:b/>
          <w:sz w:val="24"/>
          <w:szCs w:val="24"/>
        </w:rPr>
        <w:tab/>
      </w:r>
      <w:r>
        <w:rPr>
          <w:b/>
          <w:sz w:val="24"/>
          <w:szCs w:val="24"/>
        </w:rPr>
        <w:t>3.2.1.1 Introduction</w:t>
      </w:r>
    </w:p>
    <w:p>
      <w:pPr>
        <w:ind w:left="1440"/>
        <w:jc w:val="both"/>
        <w:rPr>
          <w:sz w:val="24"/>
          <w:szCs w:val="24"/>
        </w:rPr>
      </w:pPr>
      <w:r>
        <w:rPr>
          <w:sz w:val="24"/>
          <w:szCs w:val="24"/>
        </w:rPr>
        <w:t xml:space="preserve">This functional requirement states:  the application should allow users to   register either as a </w:t>
      </w:r>
      <w:r>
        <w:rPr>
          <w:i/>
          <w:sz w:val="24"/>
          <w:szCs w:val="24"/>
        </w:rPr>
        <w:t xml:space="preserve">place </w:t>
      </w:r>
      <w:r>
        <w:rPr>
          <w:sz w:val="24"/>
          <w:szCs w:val="24"/>
        </w:rPr>
        <w:t xml:space="preserve">or </w:t>
      </w:r>
      <w:r>
        <w:rPr>
          <w:i/>
          <w:sz w:val="24"/>
          <w:szCs w:val="24"/>
        </w:rPr>
        <w:t xml:space="preserve">individual, </w:t>
      </w:r>
      <w:r>
        <w:rPr>
          <w:sz w:val="24"/>
          <w:szCs w:val="24"/>
        </w:rPr>
        <w:t>with the appropriate screen</w:t>
      </w:r>
      <w:r>
        <w:rPr>
          <w:i/>
          <w:sz w:val="24"/>
          <w:szCs w:val="24"/>
        </w:rPr>
        <w:t>.</w:t>
      </w:r>
    </w:p>
    <w:p>
      <w:pPr>
        <w:jc w:val="both"/>
        <w:rPr>
          <w:b/>
          <w:sz w:val="24"/>
          <w:szCs w:val="24"/>
        </w:rPr>
      </w:pPr>
      <w:r>
        <w:rPr>
          <w:i/>
          <w:sz w:val="24"/>
          <w:szCs w:val="24"/>
        </w:rPr>
        <w:t xml:space="preserve"> </w:t>
      </w:r>
      <w:r>
        <w:rPr>
          <w:i/>
          <w:sz w:val="24"/>
          <w:szCs w:val="24"/>
        </w:rPr>
        <w:tab/>
      </w:r>
      <w:r>
        <w:rPr>
          <w:i/>
          <w:sz w:val="24"/>
          <w:szCs w:val="24"/>
        </w:rPr>
        <w:tab/>
      </w:r>
      <w:r>
        <w:rPr>
          <w:b/>
          <w:sz w:val="24"/>
          <w:szCs w:val="24"/>
        </w:rPr>
        <w:t xml:space="preserve">3.2.1.2 Input </w:t>
      </w:r>
    </w:p>
    <w:p>
      <w:pPr>
        <w:ind w:left="1440"/>
        <w:jc w:val="both"/>
        <w:rPr>
          <w:sz w:val="24"/>
          <w:szCs w:val="24"/>
        </w:rPr>
      </w:pPr>
      <w:r>
        <w:rPr>
          <w:sz w:val="24"/>
          <w:szCs w:val="24"/>
        </w:rPr>
        <w:t xml:space="preserve">Inputs required are: Username, Password and email address from both types of Users, and Phone number, current location and vibe for </w:t>
      </w:r>
      <w:r>
        <w:rPr>
          <w:i/>
          <w:sz w:val="24"/>
          <w:szCs w:val="24"/>
        </w:rPr>
        <w:t>Places</w:t>
      </w:r>
      <w:r>
        <w:rPr>
          <w:sz w:val="24"/>
          <w:szCs w:val="24"/>
        </w:rPr>
        <w:t>.</w:t>
      </w:r>
    </w:p>
    <w:p>
      <w:pPr>
        <w:ind w:left="1440"/>
        <w:jc w:val="both"/>
        <w:rPr>
          <w:b/>
          <w:sz w:val="24"/>
          <w:szCs w:val="24"/>
        </w:rPr>
      </w:pPr>
      <w:r>
        <w:rPr>
          <w:b/>
          <w:sz w:val="24"/>
          <w:szCs w:val="24"/>
        </w:rPr>
        <w:t>3.2.1.3</w:t>
      </w:r>
      <w:r>
        <w:rPr>
          <w:sz w:val="24"/>
          <w:szCs w:val="24"/>
        </w:rPr>
        <w:t xml:space="preserve"> </w:t>
      </w:r>
      <w:r>
        <w:rPr>
          <w:b/>
          <w:sz w:val="24"/>
          <w:szCs w:val="24"/>
        </w:rPr>
        <w:t>Processing</w:t>
      </w:r>
    </w:p>
    <w:p>
      <w:pPr>
        <w:ind w:left="1440"/>
        <w:jc w:val="both"/>
        <w:rPr>
          <w:sz w:val="24"/>
          <w:szCs w:val="24"/>
        </w:rPr>
      </w:pPr>
      <w:r>
        <w:rPr>
          <w:sz w:val="24"/>
          <w:szCs w:val="24"/>
        </w:rPr>
        <w:t>The user inputs mentioned above are sent to the server using the Internet where they are written to a database record.</w:t>
      </w:r>
    </w:p>
    <w:p>
      <w:pPr>
        <w:ind w:left="1440"/>
        <w:jc w:val="both"/>
        <w:rPr>
          <w:b/>
          <w:sz w:val="24"/>
          <w:szCs w:val="24"/>
        </w:rPr>
      </w:pPr>
      <w:r>
        <w:rPr>
          <w:b/>
          <w:sz w:val="24"/>
          <w:szCs w:val="24"/>
        </w:rPr>
        <w:t>3.2.1.4 Output</w:t>
      </w:r>
    </w:p>
    <w:p>
      <w:pPr>
        <w:ind w:left="1440"/>
        <w:jc w:val="both"/>
        <w:rPr>
          <w:sz w:val="24"/>
          <w:szCs w:val="24"/>
        </w:rPr>
      </w:pPr>
      <w:r>
        <w:rPr>
          <w:sz w:val="24"/>
          <w:szCs w:val="24"/>
        </w:rPr>
        <w:t>Upon successful registration, the user information will be written to database and notify the user or prompt the user to their home screen.</w:t>
      </w:r>
    </w:p>
    <w:p>
      <w:pPr>
        <w:ind w:left="1440"/>
        <w:jc w:val="both"/>
        <w:rPr>
          <w:b/>
          <w:sz w:val="24"/>
          <w:szCs w:val="24"/>
        </w:rPr>
      </w:pPr>
      <w:r>
        <w:rPr>
          <w:b/>
          <w:sz w:val="24"/>
          <w:szCs w:val="24"/>
        </w:rPr>
        <w:t xml:space="preserve">3.2.1.5 Error Handling </w:t>
      </w:r>
    </w:p>
    <w:p>
      <w:pPr>
        <w:ind w:left="1440"/>
        <w:jc w:val="both"/>
        <w:rPr>
          <w:sz w:val="24"/>
          <w:szCs w:val="24"/>
        </w:rPr>
      </w:pPr>
      <w:r>
        <w:rPr>
          <w:sz w:val="24"/>
          <w:szCs w:val="24"/>
        </w:rPr>
        <w:t>The application will notify the user of the problem that occurred. Actions he might take to resolve the problem are also suggested.</w:t>
      </w:r>
    </w:p>
    <w:p>
      <w:pPr>
        <w:pStyle w:val="4"/>
        <w:jc w:val="both"/>
        <w:rPr>
          <w:rFonts w:asciiTheme="minorHAnsi" w:hAnsiTheme="minorHAnsi"/>
          <w:sz w:val="24"/>
          <w:szCs w:val="24"/>
        </w:rPr>
      </w:pPr>
      <w:r>
        <w:rPr>
          <w:rFonts w:asciiTheme="minorHAnsi" w:hAnsiTheme="minorHAnsi"/>
          <w:sz w:val="24"/>
          <w:szCs w:val="24"/>
        </w:rPr>
        <w:tab/>
      </w:r>
      <w:bookmarkStart w:id="16" w:name="_Toc482549668"/>
    </w:p>
    <w:p>
      <w:pPr>
        <w:pStyle w:val="4"/>
        <w:spacing w:line="360" w:lineRule="auto"/>
        <w:jc w:val="both"/>
        <w:rPr>
          <w:rFonts w:asciiTheme="minorHAnsi" w:hAnsiTheme="minorHAnsi"/>
          <w:sz w:val="28"/>
          <w:szCs w:val="24"/>
        </w:rPr>
      </w:pPr>
      <w:r>
        <w:rPr>
          <w:rFonts w:asciiTheme="minorHAnsi" w:hAnsiTheme="minorHAnsi"/>
          <w:sz w:val="28"/>
          <w:szCs w:val="24"/>
        </w:rPr>
        <w:t>3.2.2 FR-02 Login</w:t>
      </w:r>
      <w:bookmarkEnd w:id="16"/>
      <w:r>
        <w:rPr>
          <w:rFonts w:asciiTheme="minorHAnsi" w:hAnsiTheme="minorHAnsi"/>
          <w:sz w:val="28"/>
          <w:szCs w:val="24"/>
        </w:rPr>
        <w:t xml:space="preserve"> </w:t>
      </w:r>
    </w:p>
    <w:p>
      <w:pPr>
        <w:jc w:val="both"/>
        <w:rPr>
          <w:b/>
          <w:sz w:val="24"/>
          <w:szCs w:val="24"/>
        </w:rPr>
      </w:pPr>
      <w:r>
        <w:rPr>
          <w:b/>
          <w:sz w:val="24"/>
          <w:szCs w:val="24"/>
        </w:rPr>
        <w:tab/>
      </w:r>
      <w:r>
        <w:rPr>
          <w:b/>
          <w:sz w:val="24"/>
          <w:szCs w:val="24"/>
        </w:rPr>
        <w:tab/>
      </w:r>
      <w:r>
        <w:rPr>
          <w:b/>
          <w:sz w:val="24"/>
          <w:szCs w:val="24"/>
        </w:rPr>
        <w:t xml:space="preserve">3.2.2.1 Introduction </w:t>
      </w:r>
    </w:p>
    <w:p>
      <w:pPr>
        <w:ind w:left="1440"/>
        <w:jc w:val="both"/>
        <w:rPr>
          <w:sz w:val="24"/>
          <w:szCs w:val="24"/>
        </w:rPr>
      </w:pPr>
      <w:r>
        <w:rPr>
          <w:sz w:val="24"/>
          <w:szCs w:val="24"/>
        </w:rPr>
        <w:t>The application shall provide Users with a means of authorization before logging in to their account.</w:t>
      </w:r>
    </w:p>
    <w:p>
      <w:pPr>
        <w:ind w:left="1440"/>
        <w:jc w:val="both"/>
        <w:rPr>
          <w:b/>
          <w:sz w:val="24"/>
          <w:szCs w:val="24"/>
        </w:rPr>
      </w:pPr>
      <w:r>
        <w:rPr>
          <w:b/>
          <w:sz w:val="24"/>
          <w:szCs w:val="24"/>
        </w:rPr>
        <w:t>3.2.2.2 Input</w:t>
      </w:r>
    </w:p>
    <w:p>
      <w:pPr>
        <w:ind w:left="1440"/>
        <w:jc w:val="both"/>
        <w:rPr>
          <w:sz w:val="24"/>
          <w:szCs w:val="24"/>
        </w:rPr>
      </w:pPr>
      <w:r>
        <w:rPr>
          <w:sz w:val="24"/>
          <w:szCs w:val="24"/>
        </w:rPr>
        <w:t>The application will accept Username and password as a form of input.</w:t>
      </w:r>
    </w:p>
    <w:p>
      <w:pPr>
        <w:ind w:left="1440"/>
        <w:jc w:val="both"/>
        <w:rPr>
          <w:b/>
          <w:sz w:val="24"/>
          <w:szCs w:val="24"/>
        </w:rPr>
      </w:pPr>
    </w:p>
    <w:p>
      <w:pPr>
        <w:ind w:left="1440"/>
        <w:jc w:val="both"/>
        <w:rPr>
          <w:b/>
          <w:sz w:val="24"/>
          <w:szCs w:val="24"/>
        </w:rPr>
      </w:pPr>
    </w:p>
    <w:p>
      <w:pPr>
        <w:ind w:left="1440"/>
        <w:jc w:val="both"/>
        <w:rPr>
          <w:b/>
          <w:sz w:val="24"/>
          <w:szCs w:val="24"/>
        </w:rPr>
      </w:pPr>
    </w:p>
    <w:p>
      <w:pPr>
        <w:ind w:left="1440"/>
        <w:jc w:val="both"/>
        <w:rPr>
          <w:b/>
          <w:sz w:val="24"/>
          <w:szCs w:val="24"/>
        </w:rPr>
      </w:pPr>
      <w:r>
        <w:rPr>
          <w:b/>
          <w:sz w:val="24"/>
          <w:szCs w:val="24"/>
        </w:rPr>
        <w:t xml:space="preserve">3.2.2.3 Processing </w:t>
      </w:r>
    </w:p>
    <w:p>
      <w:pPr>
        <w:ind w:left="1440"/>
        <w:jc w:val="both"/>
        <w:rPr>
          <w:sz w:val="24"/>
          <w:szCs w:val="24"/>
        </w:rPr>
      </w:pPr>
      <w:r>
        <w:rPr>
          <w:sz w:val="24"/>
          <w:szCs w:val="24"/>
        </w:rPr>
        <w:t>The application will send the accepted inputs and sends it over to the server where verification of the user credentials is assured.</w:t>
      </w:r>
    </w:p>
    <w:p>
      <w:pPr>
        <w:ind w:left="1440"/>
        <w:jc w:val="both"/>
        <w:rPr>
          <w:b/>
          <w:sz w:val="24"/>
          <w:szCs w:val="24"/>
        </w:rPr>
      </w:pPr>
      <w:r>
        <w:rPr>
          <w:b/>
          <w:sz w:val="24"/>
          <w:szCs w:val="24"/>
        </w:rPr>
        <w:t xml:space="preserve">3.2.2.4 Output </w:t>
      </w:r>
    </w:p>
    <w:p>
      <w:pPr>
        <w:ind w:left="1440"/>
        <w:jc w:val="both"/>
        <w:rPr>
          <w:sz w:val="24"/>
          <w:szCs w:val="24"/>
        </w:rPr>
      </w:pPr>
      <w:r>
        <w:rPr>
          <w:sz w:val="24"/>
          <w:szCs w:val="24"/>
        </w:rPr>
        <w:t>The application upon successful verification will prompt users to their home screen.</w:t>
      </w:r>
    </w:p>
    <w:p>
      <w:pPr>
        <w:ind w:left="1440"/>
        <w:jc w:val="both"/>
        <w:rPr>
          <w:b/>
          <w:sz w:val="24"/>
          <w:szCs w:val="24"/>
        </w:rPr>
      </w:pPr>
      <w:r>
        <w:rPr>
          <w:b/>
          <w:sz w:val="24"/>
          <w:szCs w:val="24"/>
        </w:rPr>
        <w:t>3.2.2.5 Error Handling</w:t>
      </w:r>
    </w:p>
    <w:p>
      <w:pPr>
        <w:ind w:left="1440"/>
        <w:jc w:val="both"/>
        <w:rPr>
          <w:sz w:val="24"/>
          <w:szCs w:val="24"/>
        </w:rPr>
      </w:pPr>
      <w:r>
        <w:rPr>
          <w:sz w:val="24"/>
          <w:szCs w:val="24"/>
        </w:rPr>
        <w:t>The application will notify the user of the problem that occurred. Actions he might take to resolve the problem are also suggested</w:t>
      </w:r>
    </w:p>
    <w:p>
      <w:pPr>
        <w:pStyle w:val="4"/>
        <w:jc w:val="both"/>
        <w:rPr>
          <w:rFonts w:asciiTheme="minorHAnsi" w:hAnsiTheme="minorHAnsi"/>
          <w:sz w:val="28"/>
          <w:szCs w:val="24"/>
        </w:rPr>
      </w:pPr>
      <w:r>
        <w:rPr>
          <w:rFonts w:asciiTheme="minorHAnsi" w:hAnsiTheme="minorHAnsi"/>
          <w:sz w:val="24"/>
          <w:szCs w:val="24"/>
        </w:rPr>
        <w:tab/>
      </w:r>
      <w:bookmarkStart w:id="17" w:name="_Toc482549669"/>
      <w:bookmarkEnd w:id="17"/>
      <w:r>
        <w:rPr>
          <w:rFonts w:asciiTheme="minorHAnsi" w:hAnsiTheme="minorHAnsi"/>
          <w:sz w:val="28"/>
          <w:szCs w:val="24"/>
        </w:rPr>
        <w:t>3.2.3 FR-03 Customize Profile</w:t>
      </w:r>
    </w:p>
    <w:p>
      <w:pPr>
        <w:jc w:val="both"/>
        <w:rPr>
          <w:b/>
          <w:sz w:val="24"/>
          <w:szCs w:val="24"/>
        </w:rPr>
      </w:pPr>
      <w:r>
        <w:rPr>
          <w:b/>
          <w:sz w:val="24"/>
          <w:szCs w:val="24"/>
        </w:rPr>
        <w:tab/>
      </w:r>
      <w:r>
        <w:rPr>
          <w:b/>
          <w:sz w:val="24"/>
          <w:szCs w:val="24"/>
        </w:rPr>
        <w:tab/>
      </w:r>
      <w:r>
        <w:rPr>
          <w:b/>
          <w:sz w:val="24"/>
          <w:szCs w:val="24"/>
        </w:rPr>
        <w:t>3.2.3.1 Introduction</w:t>
      </w:r>
    </w:p>
    <w:p>
      <w:pPr>
        <w:ind w:left="2160"/>
        <w:jc w:val="both"/>
        <w:rPr>
          <w:sz w:val="24"/>
          <w:szCs w:val="24"/>
        </w:rPr>
      </w:pPr>
      <w:r>
        <w:rPr>
          <w:sz w:val="24"/>
          <w:szCs w:val="24"/>
        </w:rPr>
        <w:t>The application shall provide users with a profile which they can customize, based on the type of users they are.</w:t>
      </w:r>
    </w:p>
    <w:p>
      <w:pPr>
        <w:ind w:left="1440"/>
        <w:jc w:val="both"/>
        <w:rPr>
          <w:b/>
          <w:sz w:val="24"/>
          <w:szCs w:val="24"/>
        </w:rPr>
      </w:pPr>
      <w:r>
        <w:rPr>
          <w:b/>
          <w:sz w:val="24"/>
          <w:szCs w:val="24"/>
        </w:rPr>
        <w:t xml:space="preserve">3.2.3.2 Input </w:t>
      </w:r>
    </w:p>
    <w:p>
      <w:pPr>
        <w:ind w:left="2160"/>
        <w:jc w:val="both"/>
        <w:rPr>
          <w:sz w:val="24"/>
          <w:szCs w:val="24"/>
        </w:rPr>
      </w:pPr>
      <w:r>
        <w:rPr>
          <w:sz w:val="24"/>
          <w:szCs w:val="24"/>
        </w:rPr>
        <w:t xml:space="preserve">The application accepts a mood/vibe choice or requests to further modify the profile via add profile picture change mood/vibe or change password. </w:t>
      </w:r>
    </w:p>
    <w:p>
      <w:pPr>
        <w:ind w:left="1440"/>
        <w:jc w:val="both"/>
        <w:rPr>
          <w:sz w:val="24"/>
          <w:szCs w:val="24"/>
        </w:rPr>
      </w:pPr>
      <w:r>
        <w:rPr>
          <w:b/>
          <w:sz w:val="24"/>
          <w:szCs w:val="24"/>
        </w:rPr>
        <w:t xml:space="preserve">3.2.3.3 Processing </w:t>
      </w:r>
      <w:r>
        <w:rPr>
          <w:sz w:val="24"/>
          <w:szCs w:val="24"/>
        </w:rPr>
        <w:t xml:space="preserve">  </w:t>
      </w:r>
    </w:p>
    <w:p>
      <w:pPr>
        <w:ind w:left="2160"/>
        <w:jc w:val="both"/>
        <w:rPr>
          <w:sz w:val="24"/>
          <w:szCs w:val="24"/>
        </w:rPr>
      </w:pPr>
      <w:r>
        <w:rPr>
          <w:sz w:val="24"/>
          <w:szCs w:val="24"/>
        </w:rPr>
        <w:t>The application will send the accepted mood/vibe input and send it over to the server, or redirects user to the appropriate screen if further modifications is requested.</w:t>
      </w:r>
    </w:p>
    <w:p>
      <w:pPr>
        <w:ind w:left="1440"/>
        <w:jc w:val="both"/>
        <w:rPr>
          <w:b/>
          <w:sz w:val="24"/>
          <w:szCs w:val="24"/>
        </w:rPr>
      </w:pPr>
      <w:r>
        <w:rPr>
          <w:b/>
          <w:sz w:val="24"/>
          <w:szCs w:val="24"/>
        </w:rPr>
        <w:t xml:space="preserve">3.2.3.4 Output </w:t>
      </w:r>
    </w:p>
    <w:p>
      <w:pPr>
        <w:ind w:left="2160"/>
        <w:jc w:val="both"/>
        <w:rPr>
          <w:sz w:val="24"/>
          <w:szCs w:val="24"/>
        </w:rPr>
      </w:pPr>
      <w:r>
        <w:rPr>
          <w:sz w:val="24"/>
          <w:szCs w:val="24"/>
        </w:rPr>
        <w:t>The database will be updated with the new mood/vibe.</w:t>
      </w:r>
    </w:p>
    <w:p>
      <w:pPr>
        <w:ind w:left="2160"/>
        <w:jc w:val="both"/>
        <w:rPr>
          <w:sz w:val="24"/>
          <w:szCs w:val="24"/>
        </w:rPr>
      </w:pPr>
      <w:r>
        <w:rPr>
          <w:sz w:val="24"/>
          <w:szCs w:val="24"/>
        </w:rPr>
        <w:t>The profile screen of the user will be updated accordingly, or will be redirected to the appropriate screen if further modifications are requested.</w:t>
      </w:r>
    </w:p>
    <w:p>
      <w:pPr>
        <w:ind w:left="1440"/>
        <w:jc w:val="both"/>
        <w:rPr>
          <w:b/>
          <w:sz w:val="24"/>
          <w:szCs w:val="24"/>
        </w:rPr>
      </w:pPr>
      <w:r>
        <w:rPr>
          <w:b/>
          <w:sz w:val="24"/>
          <w:szCs w:val="24"/>
        </w:rPr>
        <w:t>3.2.3.5 Error Handling</w:t>
      </w:r>
    </w:p>
    <w:p>
      <w:pPr>
        <w:ind w:left="2160"/>
        <w:jc w:val="both"/>
        <w:rPr>
          <w:sz w:val="24"/>
          <w:szCs w:val="24"/>
        </w:rPr>
      </w:pPr>
      <w:r>
        <w:rPr>
          <w:sz w:val="24"/>
          <w:szCs w:val="24"/>
        </w:rPr>
        <w:t>The application will notify the user of the problem that occurred. Actions he might take to resolve the problem are also suggested.</w:t>
      </w:r>
    </w:p>
    <w:p>
      <w:pPr>
        <w:pStyle w:val="4"/>
        <w:jc w:val="both"/>
        <w:rPr>
          <w:rFonts w:asciiTheme="minorHAnsi" w:hAnsiTheme="minorHAnsi"/>
          <w:sz w:val="24"/>
          <w:szCs w:val="24"/>
        </w:rPr>
      </w:pPr>
      <w:r>
        <w:rPr>
          <w:rFonts w:asciiTheme="minorHAnsi" w:hAnsiTheme="minorHAnsi"/>
          <w:sz w:val="24"/>
          <w:szCs w:val="24"/>
        </w:rPr>
        <w:tab/>
      </w:r>
      <w:bookmarkStart w:id="18" w:name="_Toc482549670"/>
      <w:bookmarkEnd w:id="18"/>
    </w:p>
    <w:p>
      <w:pPr>
        <w:pStyle w:val="4"/>
        <w:spacing w:line="360" w:lineRule="auto"/>
        <w:jc w:val="both"/>
        <w:rPr>
          <w:rFonts w:asciiTheme="minorHAnsi" w:hAnsiTheme="minorHAnsi"/>
          <w:sz w:val="28"/>
          <w:szCs w:val="24"/>
        </w:rPr>
      </w:pPr>
      <w:r>
        <w:rPr>
          <w:rFonts w:asciiTheme="minorHAnsi" w:hAnsiTheme="minorHAnsi"/>
          <w:sz w:val="28"/>
          <w:szCs w:val="24"/>
        </w:rPr>
        <w:t>3.2.4 FR-04 Choose mood/vibe</w:t>
      </w:r>
    </w:p>
    <w:p>
      <w:pPr>
        <w:jc w:val="both"/>
        <w:rPr>
          <w:b/>
          <w:sz w:val="24"/>
          <w:szCs w:val="24"/>
        </w:rPr>
      </w:pPr>
      <w:r>
        <w:rPr>
          <w:b/>
          <w:sz w:val="24"/>
          <w:szCs w:val="24"/>
        </w:rPr>
        <w:t xml:space="preserve"> </w:t>
      </w:r>
      <w:r>
        <w:rPr>
          <w:b/>
          <w:sz w:val="24"/>
          <w:szCs w:val="24"/>
        </w:rPr>
        <w:tab/>
      </w:r>
      <w:r>
        <w:rPr>
          <w:b/>
          <w:sz w:val="24"/>
          <w:szCs w:val="24"/>
        </w:rPr>
        <w:tab/>
      </w:r>
      <w:r>
        <w:rPr>
          <w:b/>
          <w:sz w:val="24"/>
          <w:szCs w:val="24"/>
        </w:rPr>
        <w:t>3.2.4.1 Introduction</w:t>
      </w:r>
    </w:p>
    <w:p>
      <w:pPr>
        <w:ind w:left="2160"/>
        <w:jc w:val="both"/>
        <w:rPr>
          <w:sz w:val="24"/>
          <w:szCs w:val="24"/>
        </w:rPr>
      </w:pPr>
      <w:r>
        <w:rPr>
          <w:sz w:val="24"/>
          <w:szCs w:val="24"/>
        </w:rPr>
        <w:t xml:space="preserve">The application shall offer its users multiple types of moods or </w:t>
      </w:r>
      <w:r>
        <w:rPr>
          <w:i/>
          <w:sz w:val="24"/>
          <w:szCs w:val="24"/>
        </w:rPr>
        <w:t xml:space="preserve">place vibes </w:t>
      </w:r>
      <w:r>
        <w:rPr>
          <w:sz w:val="24"/>
          <w:szCs w:val="24"/>
        </w:rPr>
        <w:t>to choose from.</w:t>
      </w:r>
    </w:p>
    <w:p>
      <w:pPr>
        <w:jc w:val="both"/>
        <w:rPr>
          <w:b/>
          <w:sz w:val="24"/>
          <w:szCs w:val="24"/>
        </w:rPr>
      </w:pPr>
      <w:r>
        <w:rPr>
          <w:sz w:val="24"/>
          <w:szCs w:val="24"/>
        </w:rPr>
        <w:tab/>
      </w:r>
      <w:r>
        <w:rPr>
          <w:sz w:val="24"/>
          <w:szCs w:val="24"/>
        </w:rPr>
        <w:tab/>
      </w:r>
      <w:r>
        <w:rPr>
          <w:b/>
          <w:sz w:val="24"/>
          <w:szCs w:val="24"/>
        </w:rPr>
        <w:t>3.2.4.2 Inputs</w:t>
      </w:r>
    </w:p>
    <w:p>
      <w:pPr>
        <w:jc w:val="both"/>
        <w:rPr>
          <w:i/>
          <w:sz w:val="24"/>
          <w:szCs w:val="24"/>
        </w:rPr>
      </w:pPr>
      <w:r>
        <w:rPr>
          <w:b/>
          <w:sz w:val="24"/>
          <w:szCs w:val="24"/>
        </w:rPr>
        <w:tab/>
      </w:r>
      <w:r>
        <w:rPr>
          <w:b/>
          <w:sz w:val="24"/>
          <w:szCs w:val="24"/>
        </w:rPr>
        <w:tab/>
      </w:r>
      <w:r>
        <w:rPr>
          <w:b/>
          <w:sz w:val="24"/>
          <w:szCs w:val="24"/>
        </w:rPr>
        <w:tab/>
      </w:r>
      <w:r>
        <w:rPr>
          <w:sz w:val="24"/>
          <w:szCs w:val="24"/>
        </w:rPr>
        <w:t xml:space="preserve">Request to choose moods or </w:t>
      </w:r>
      <w:r>
        <w:rPr>
          <w:i/>
          <w:sz w:val="24"/>
          <w:szCs w:val="24"/>
        </w:rPr>
        <w:t>place vibes.</w:t>
      </w:r>
    </w:p>
    <w:p>
      <w:pPr>
        <w:jc w:val="both"/>
        <w:rPr>
          <w:b/>
          <w:sz w:val="24"/>
          <w:szCs w:val="24"/>
        </w:rPr>
      </w:pPr>
      <w:r>
        <w:rPr>
          <w:i/>
          <w:sz w:val="24"/>
          <w:szCs w:val="24"/>
        </w:rPr>
        <w:tab/>
      </w:r>
      <w:r>
        <w:rPr>
          <w:i/>
          <w:sz w:val="24"/>
          <w:szCs w:val="24"/>
        </w:rPr>
        <w:tab/>
      </w:r>
      <w:r>
        <w:rPr>
          <w:b/>
          <w:sz w:val="24"/>
          <w:szCs w:val="24"/>
        </w:rPr>
        <w:t xml:space="preserve">3.2.4.3 Processing </w:t>
      </w:r>
    </w:p>
    <w:p>
      <w:pPr>
        <w:ind w:left="2160"/>
        <w:jc w:val="both"/>
        <w:rPr>
          <w:i/>
          <w:sz w:val="24"/>
          <w:szCs w:val="24"/>
        </w:rPr>
      </w:pPr>
      <w:r>
        <w:rPr>
          <w:sz w:val="24"/>
          <w:szCs w:val="24"/>
        </w:rPr>
        <w:t xml:space="preserve">Determine the type of User it is and prepare a set of moods or </w:t>
      </w:r>
      <w:r>
        <w:rPr>
          <w:i/>
          <w:sz w:val="24"/>
          <w:szCs w:val="24"/>
        </w:rPr>
        <w:t>place vibes.</w:t>
      </w:r>
    </w:p>
    <w:p>
      <w:pPr>
        <w:jc w:val="both"/>
        <w:rPr>
          <w:b/>
          <w:sz w:val="24"/>
          <w:szCs w:val="24"/>
        </w:rPr>
      </w:pPr>
      <w:r>
        <w:rPr>
          <w:b/>
          <w:sz w:val="24"/>
          <w:szCs w:val="24"/>
        </w:rPr>
        <w:tab/>
      </w:r>
      <w:r>
        <w:rPr>
          <w:b/>
          <w:sz w:val="24"/>
          <w:szCs w:val="24"/>
        </w:rPr>
        <w:tab/>
      </w:r>
      <w:r>
        <w:rPr>
          <w:b/>
          <w:sz w:val="24"/>
          <w:szCs w:val="24"/>
        </w:rPr>
        <w:t xml:space="preserve">3.2.4.4 Output </w:t>
      </w:r>
    </w:p>
    <w:p>
      <w:pPr>
        <w:jc w:val="both"/>
        <w:rPr>
          <w:sz w:val="24"/>
          <w:szCs w:val="24"/>
        </w:rPr>
      </w:pPr>
      <w:r>
        <w:rPr>
          <w:b/>
          <w:sz w:val="24"/>
          <w:szCs w:val="24"/>
        </w:rPr>
        <w:tab/>
      </w:r>
      <w:r>
        <w:rPr>
          <w:b/>
          <w:sz w:val="24"/>
          <w:szCs w:val="24"/>
        </w:rPr>
        <w:tab/>
      </w:r>
      <w:r>
        <w:rPr>
          <w:b/>
          <w:sz w:val="24"/>
          <w:szCs w:val="24"/>
        </w:rPr>
        <w:tab/>
      </w:r>
      <w:r>
        <w:rPr>
          <w:sz w:val="24"/>
          <w:szCs w:val="24"/>
        </w:rPr>
        <w:t>A list of moods or place vibes to choose from.</w:t>
      </w:r>
    </w:p>
    <w:p>
      <w:pPr>
        <w:jc w:val="both"/>
        <w:rPr>
          <w:b/>
          <w:i/>
          <w:sz w:val="24"/>
          <w:szCs w:val="24"/>
        </w:rPr>
      </w:pPr>
      <w:r>
        <w:rPr>
          <w:i/>
          <w:sz w:val="24"/>
          <w:szCs w:val="24"/>
        </w:rPr>
        <w:tab/>
      </w:r>
      <w:r>
        <w:rPr>
          <w:i/>
          <w:sz w:val="24"/>
          <w:szCs w:val="24"/>
        </w:rPr>
        <w:tab/>
      </w:r>
      <w:r>
        <w:rPr>
          <w:b/>
          <w:i/>
          <w:sz w:val="24"/>
          <w:szCs w:val="24"/>
        </w:rPr>
        <w:t>3.2.4.5 Error Handling</w:t>
      </w:r>
    </w:p>
    <w:p>
      <w:pPr>
        <w:ind w:left="2160"/>
        <w:jc w:val="both"/>
        <w:rPr>
          <w:sz w:val="24"/>
          <w:szCs w:val="24"/>
        </w:rPr>
      </w:pPr>
      <w:r>
        <w:rPr>
          <w:sz w:val="24"/>
          <w:szCs w:val="24"/>
        </w:rPr>
        <w:t>The application will notify the user of the problem that occurred. Actions he might take to resolve the problem are also suggested.</w:t>
      </w:r>
    </w:p>
    <w:p>
      <w:pPr>
        <w:jc w:val="both"/>
        <w:rPr>
          <w:i/>
          <w:sz w:val="24"/>
          <w:szCs w:val="24"/>
        </w:rPr>
      </w:pPr>
    </w:p>
    <w:p>
      <w:pPr>
        <w:pStyle w:val="4"/>
        <w:spacing w:line="360" w:lineRule="auto"/>
        <w:jc w:val="both"/>
        <w:rPr>
          <w:rFonts w:asciiTheme="minorHAnsi" w:hAnsiTheme="minorHAnsi"/>
          <w:sz w:val="28"/>
          <w:szCs w:val="24"/>
        </w:rPr>
      </w:pPr>
      <w:r>
        <w:rPr>
          <w:rFonts w:asciiTheme="minorHAnsi" w:hAnsiTheme="minorHAnsi"/>
          <w:sz w:val="24"/>
          <w:szCs w:val="24"/>
        </w:rPr>
        <w:tab/>
      </w:r>
      <w:bookmarkStart w:id="19" w:name="_Toc482549671"/>
      <w:bookmarkEnd w:id="19"/>
      <w:r>
        <w:rPr>
          <w:rFonts w:asciiTheme="minorHAnsi" w:hAnsiTheme="minorHAnsi"/>
          <w:sz w:val="28"/>
          <w:szCs w:val="24"/>
        </w:rPr>
        <w:t>3.2.5 FR-05 Suggestion</w:t>
      </w:r>
    </w:p>
    <w:p>
      <w:pPr>
        <w:jc w:val="both"/>
        <w:rPr>
          <w:b/>
          <w:sz w:val="24"/>
          <w:szCs w:val="24"/>
        </w:rPr>
      </w:pPr>
      <w:r>
        <w:rPr>
          <w:b/>
          <w:sz w:val="24"/>
          <w:szCs w:val="24"/>
        </w:rPr>
        <w:tab/>
      </w:r>
      <w:r>
        <w:rPr>
          <w:b/>
          <w:sz w:val="24"/>
          <w:szCs w:val="24"/>
        </w:rPr>
        <w:tab/>
      </w:r>
      <w:r>
        <w:rPr>
          <w:b/>
          <w:sz w:val="24"/>
          <w:szCs w:val="24"/>
        </w:rPr>
        <w:t>3.2.5.1 Introduction</w:t>
      </w:r>
    </w:p>
    <w:p>
      <w:pPr>
        <w:ind w:left="2160"/>
        <w:jc w:val="both"/>
        <w:rPr>
          <w:sz w:val="24"/>
          <w:szCs w:val="24"/>
        </w:rPr>
      </w:pPr>
      <w:r>
        <w:rPr>
          <w:sz w:val="24"/>
          <w:szCs w:val="24"/>
        </w:rPr>
        <w:t xml:space="preserve">The application shall suggest a place based on </w:t>
      </w:r>
      <w:r>
        <w:rPr>
          <w:i/>
          <w:sz w:val="24"/>
          <w:szCs w:val="24"/>
        </w:rPr>
        <w:t>Individual</w:t>
      </w:r>
      <w:r>
        <w:rPr>
          <w:sz w:val="24"/>
          <w:szCs w:val="24"/>
        </w:rPr>
        <w:t xml:space="preserve"> mood and </w:t>
      </w:r>
      <w:r>
        <w:rPr>
          <w:i/>
          <w:sz w:val="24"/>
          <w:szCs w:val="24"/>
        </w:rPr>
        <w:t>Place</w:t>
      </w:r>
      <w:r>
        <w:rPr>
          <w:sz w:val="24"/>
          <w:szCs w:val="24"/>
        </w:rPr>
        <w:t xml:space="preserve"> vibe.</w:t>
      </w:r>
    </w:p>
    <w:p>
      <w:pPr>
        <w:jc w:val="both"/>
        <w:rPr>
          <w:b/>
          <w:sz w:val="24"/>
          <w:szCs w:val="24"/>
        </w:rPr>
      </w:pPr>
      <w:r>
        <w:rPr>
          <w:sz w:val="24"/>
          <w:szCs w:val="24"/>
        </w:rPr>
        <w:tab/>
      </w:r>
      <w:r>
        <w:rPr>
          <w:sz w:val="24"/>
          <w:szCs w:val="24"/>
        </w:rPr>
        <w:tab/>
      </w:r>
      <w:r>
        <w:rPr>
          <w:b/>
          <w:sz w:val="24"/>
          <w:szCs w:val="24"/>
        </w:rPr>
        <w:t xml:space="preserve">3.2.5.2 Inputs </w:t>
      </w:r>
    </w:p>
    <w:p>
      <w:pPr>
        <w:ind w:left="2160"/>
        <w:jc w:val="both"/>
        <w:rPr>
          <w:sz w:val="24"/>
          <w:szCs w:val="24"/>
        </w:rPr>
      </w:pPr>
      <w:r>
        <w:rPr>
          <w:sz w:val="24"/>
          <w:szCs w:val="24"/>
        </w:rPr>
        <w:t xml:space="preserve">Current </w:t>
      </w:r>
      <w:r>
        <w:rPr>
          <w:i/>
          <w:sz w:val="24"/>
          <w:szCs w:val="24"/>
        </w:rPr>
        <w:t xml:space="preserve">Individual </w:t>
      </w:r>
      <w:r>
        <w:rPr>
          <w:sz w:val="24"/>
          <w:szCs w:val="24"/>
        </w:rPr>
        <w:t>mood and place vibe entered.</w:t>
      </w:r>
    </w:p>
    <w:p>
      <w:pPr>
        <w:jc w:val="both"/>
        <w:rPr>
          <w:b/>
          <w:sz w:val="24"/>
          <w:szCs w:val="24"/>
        </w:rPr>
      </w:pPr>
      <w:r>
        <w:rPr>
          <w:sz w:val="24"/>
          <w:szCs w:val="24"/>
        </w:rPr>
        <w:tab/>
      </w:r>
      <w:r>
        <w:rPr>
          <w:sz w:val="24"/>
          <w:szCs w:val="24"/>
        </w:rPr>
        <w:tab/>
      </w:r>
      <w:r>
        <w:rPr>
          <w:b/>
          <w:sz w:val="24"/>
          <w:szCs w:val="24"/>
        </w:rPr>
        <w:t>3.2.5.3 Processing</w:t>
      </w:r>
    </w:p>
    <w:p>
      <w:pPr>
        <w:ind w:left="2160"/>
        <w:jc w:val="both"/>
        <w:rPr>
          <w:sz w:val="24"/>
          <w:szCs w:val="24"/>
        </w:rPr>
      </w:pPr>
      <w:r>
        <w:rPr>
          <w:sz w:val="24"/>
          <w:szCs w:val="24"/>
        </w:rPr>
        <w:t xml:space="preserve">After the user requests a place to be suggested, the client app sends current mood of the individual and to the server.  </w:t>
      </w:r>
    </w:p>
    <w:p>
      <w:pPr>
        <w:ind w:left="2160"/>
        <w:jc w:val="both"/>
        <w:rPr>
          <w:sz w:val="24"/>
          <w:szCs w:val="24"/>
        </w:rPr>
      </w:pPr>
      <w:r>
        <w:rPr>
          <w:sz w:val="24"/>
          <w:szCs w:val="24"/>
        </w:rPr>
        <w:t>The server then tries to find best fit by comparing this data against several place vibes.</w:t>
      </w:r>
    </w:p>
    <w:p>
      <w:pPr>
        <w:jc w:val="both"/>
        <w:rPr>
          <w:sz w:val="24"/>
          <w:szCs w:val="24"/>
        </w:rPr>
      </w:pPr>
      <w:r>
        <w:rPr>
          <w:sz w:val="24"/>
          <w:szCs w:val="24"/>
        </w:rPr>
        <w:tab/>
      </w:r>
      <w:r>
        <w:rPr>
          <w:sz w:val="24"/>
          <w:szCs w:val="24"/>
        </w:rPr>
        <w:tab/>
      </w:r>
    </w:p>
    <w:p>
      <w:pPr>
        <w:jc w:val="both"/>
        <w:rPr>
          <w:sz w:val="24"/>
          <w:szCs w:val="24"/>
        </w:rPr>
      </w:pPr>
    </w:p>
    <w:p>
      <w:pPr>
        <w:jc w:val="both"/>
        <w:rPr>
          <w:b/>
          <w:sz w:val="24"/>
          <w:szCs w:val="24"/>
        </w:rPr>
      </w:pPr>
      <w:r>
        <w:rPr>
          <w:sz w:val="24"/>
          <w:szCs w:val="24"/>
        </w:rPr>
        <w:tab/>
      </w:r>
      <w:r>
        <w:rPr>
          <w:sz w:val="24"/>
          <w:szCs w:val="24"/>
        </w:rPr>
        <w:tab/>
      </w:r>
      <w:r>
        <w:rPr>
          <w:b/>
          <w:sz w:val="24"/>
          <w:szCs w:val="24"/>
        </w:rPr>
        <w:t>3.2.5.4 Output</w:t>
      </w:r>
    </w:p>
    <w:p>
      <w:pPr>
        <w:ind w:left="2160"/>
        <w:jc w:val="both"/>
        <w:rPr>
          <w:sz w:val="24"/>
          <w:szCs w:val="24"/>
        </w:rPr>
      </w:pPr>
      <w:r>
        <w:rPr>
          <w:sz w:val="24"/>
          <w:szCs w:val="24"/>
        </w:rPr>
        <w:t xml:space="preserve">Notifies </w:t>
      </w:r>
      <w:r>
        <w:rPr>
          <w:i/>
          <w:sz w:val="24"/>
          <w:szCs w:val="24"/>
        </w:rPr>
        <w:t xml:space="preserve">individual </w:t>
      </w:r>
      <w:r>
        <w:rPr>
          <w:sz w:val="24"/>
          <w:szCs w:val="24"/>
        </w:rPr>
        <w:t xml:space="preserve">of the found places and presents them with a link to the profile of the </w:t>
      </w:r>
      <w:r>
        <w:rPr>
          <w:i/>
          <w:sz w:val="24"/>
          <w:szCs w:val="24"/>
        </w:rPr>
        <w:t xml:space="preserve">Places </w:t>
      </w:r>
      <w:r>
        <w:rPr>
          <w:sz w:val="24"/>
          <w:szCs w:val="24"/>
        </w:rPr>
        <w:t>suggested.</w:t>
      </w:r>
    </w:p>
    <w:p>
      <w:pPr>
        <w:jc w:val="both"/>
        <w:rPr>
          <w:b/>
          <w:sz w:val="24"/>
          <w:szCs w:val="24"/>
        </w:rPr>
      </w:pPr>
      <w:r>
        <w:rPr>
          <w:sz w:val="24"/>
          <w:szCs w:val="24"/>
        </w:rPr>
        <w:tab/>
      </w:r>
      <w:r>
        <w:rPr>
          <w:sz w:val="24"/>
          <w:szCs w:val="24"/>
        </w:rPr>
        <w:tab/>
      </w:r>
      <w:r>
        <w:rPr>
          <w:b/>
          <w:sz w:val="24"/>
          <w:szCs w:val="24"/>
        </w:rPr>
        <w:t>3.2.5.5 Error Handling</w:t>
      </w:r>
    </w:p>
    <w:p>
      <w:pPr>
        <w:ind w:left="1440"/>
        <w:jc w:val="both"/>
        <w:rPr>
          <w:sz w:val="24"/>
          <w:szCs w:val="24"/>
        </w:rPr>
      </w:pPr>
      <w:r>
        <w:rPr>
          <w:sz w:val="24"/>
          <w:szCs w:val="24"/>
        </w:rPr>
        <w:t>The system will notify the user of the problem that occurred. Actions he might take to resolve the problem are also suggested.</w:t>
      </w:r>
    </w:p>
    <w:p>
      <w:pPr>
        <w:pStyle w:val="4"/>
        <w:jc w:val="both"/>
        <w:rPr>
          <w:rFonts w:asciiTheme="minorHAnsi" w:hAnsiTheme="minorHAnsi"/>
          <w:sz w:val="24"/>
          <w:szCs w:val="24"/>
        </w:rPr>
      </w:pPr>
      <w:r>
        <w:rPr>
          <w:rFonts w:asciiTheme="minorHAnsi" w:hAnsiTheme="minorHAnsi"/>
          <w:sz w:val="24"/>
          <w:szCs w:val="24"/>
        </w:rPr>
        <w:tab/>
      </w:r>
      <w:bookmarkStart w:id="20" w:name="_Toc482549672"/>
      <w:bookmarkEnd w:id="20"/>
    </w:p>
    <w:p>
      <w:pPr>
        <w:pStyle w:val="4"/>
        <w:jc w:val="both"/>
        <w:rPr>
          <w:rFonts w:asciiTheme="minorHAnsi" w:hAnsiTheme="minorHAnsi"/>
          <w:sz w:val="28"/>
          <w:szCs w:val="24"/>
        </w:rPr>
      </w:pPr>
      <w:r>
        <w:rPr>
          <w:rFonts w:asciiTheme="minorHAnsi" w:hAnsiTheme="minorHAnsi"/>
          <w:sz w:val="28"/>
          <w:szCs w:val="24"/>
        </w:rPr>
        <w:t>3.2.6 FR-06 Rate</w:t>
      </w:r>
    </w:p>
    <w:p>
      <w:pPr>
        <w:jc w:val="both"/>
        <w:rPr>
          <w:b/>
          <w:sz w:val="24"/>
          <w:szCs w:val="24"/>
        </w:rPr>
      </w:pPr>
      <w:r>
        <w:rPr>
          <w:b/>
          <w:sz w:val="24"/>
          <w:szCs w:val="24"/>
        </w:rPr>
        <w:tab/>
      </w:r>
      <w:r>
        <w:rPr>
          <w:b/>
          <w:sz w:val="24"/>
          <w:szCs w:val="24"/>
        </w:rPr>
        <w:tab/>
      </w:r>
      <w:r>
        <w:rPr>
          <w:b/>
          <w:sz w:val="24"/>
          <w:szCs w:val="24"/>
        </w:rPr>
        <w:t>3.2.6.1 Introduction</w:t>
      </w:r>
    </w:p>
    <w:p>
      <w:pPr>
        <w:jc w:val="both"/>
        <w:rPr>
          <w:sz w:val="24"/>
          <w:szCs w:val="24"/>
        </w:rPr>
      </w:pPr>
      <w:r>
        <w:rPr>
          <w:b/>
          <w:sz w:val="24"/>
          <w:szCs w:val="24"/>
        </w:rPr>
        <w:tab/>
      </w:r>
      <w:r>
        <w:rPr>
          <w:i/>
          <w:sz w:val="24"/>
          <w:szCs w:val="24"/>
        </w:rPr>
        <w:tab/>
      </w:r>
      <w:r>
        <w:rPr>
          <w:b/>
          <w:sz w:val="24"/>
          <w:szCs w:val="24"/>
        </w:rPr>
        <w:tab/>
      </w:r>
      <w:r>
        <w:rPr>
          <w:i/>
          <w:sz w:val="24"/>
          <w:szCs w:val="24"/>
        </w:rPr>
        <w:t xml:space="preserve">Individuals </w:t>
      </w:r>
      <w:r>
        <w:rPr>
          <w:sz w:val="24"/>
          <w:szCs w:val="24"/>
        </w:rPr>
        <w:t xml:space="preserve">shall be able to give feedback on a suggested </w:t>
      </w:r>
      <w:r>
        <w:rPr>
          <w:i/>
          <w:sz w:val="24"/>
          <w:szCs w:val="24"/>
        </w:rPr>
        <w:t xml:space="preserve">place </w:t>
      </w:r>
      <w:r>
        <w:rPr>
          <w:sz w:val="24"/>
          <w:szCs w:val="24"/>
        </w:rPr>
        <w:t xml:space="preserve">by rating </w:t>
      </w:r>
      <w:r>
        <w:rPr>
          <w:sz w:val="24"/>
          <w:szCs w:val="24"/>
        </w:rPr>
        <w:tab/>
      </w:r>
      <w:r>
        <w:rPr>
          <w:sz w:val="24"/>
          <w:szCs w:val="24"/>
        </w:rPr>
        <w:tab/>
      </w:r>
      <w:r>
        <w:rPr>
          <w:sz w:val="24"/>
          <w:szCs w:val="24"/>
        </w:rPr>
        <w:tab/>
      </w:r>
      <w:r>
        <w:rPr>
          <w:sz w:val="24"/>
          <w:szCs w:val="24"/>
        </w:rPr>
        <w:tab/>
      </w:r>
      <w:r>
        <w:rPr>
          <w:sz w:val="24"/>
          <w:szCs w:val="24"/>
        </w:rPr>
        <w:t>them out five</w:t>
      </w:r>
      <w:r>
        <w:rPr>
          <w:i/>
          <w:sz w:val="24"/>
          <w:szCs w:val="24"/>
        </w:rPr>
        <w:t>.</w:t>
      </w:r>
      <w:r>
        <w:rPr>
          <w:sz w:val="24"/>
          <w:szCs w:val="24"/>
        </w:rPr>
        <w:t xml:space="preserve"> </w:t>
      </w:r>
    </w:p>
    <w:p>
      <w:pPr>
        <w:jc w:val="both"/>
        <w:rPr>
          <w:b/>
          <w:sz w:val="24"/>
          <w:szCs w:val="24"/>
        </w:rPr>
      </w:pPr>
      <w:r>
        <w:rPr>
          <w:sz w:val="24"/>
          <w:szCs w:val="24"/>
        </w:rPr>
        <w:tab/>
      </w:r>
      <w:r>
        <w:rPr>
          <w:sz w:val="24"/>
          <w:szCs w:val="24"/>
        </w:rPr>
        <w:tab/>
      </w:r>
      <w:r>
        <w:rPr>
          <w:b/>
          <w:sz w:val="24"/>
          <w:szCs w:val="24"/>
        </w:rPr>
        <w:t>3.2.6.2 Input</w:t>
      </w:r>
    </w:p>
    <w:p>
      <w:pPr>
        <w:ind w:left="2160"/>
        <w:jc w:val="both"/>
        <w:rPr>
          <w:sz w:val="24"/>
          <w:szCs w:val="24"/>
        </w:rPr>
      </w:pPr>
      <w:r>
        <w:rPr>
          <w:sz w:val="24"/>
          <w:szCs w:val="24"/>
        </w:rPr>
        <w:t>The input is the amount of score the user gave the place on some defined scale.</w:t>
      </w:r>
    </w:p>
    <w:p>
      <w:pPr>
        <w:jc w:val="both"/>
        <w:rPr>
          <w:b/>
          <w:sz w:val="24"/>
          <w:szCs w:val="24"/>
        </w:rPr>
      </w:pPr>
      <w:r>
        <w:rPr>
          <w:sz w:val="24"/>
          <w:szCs w:val="24"/>
        </w:rPr>
        <w:tab/>
      </w:r>
      <w:r>
        <w:rPr>
          <w:sz w:val="24"/>
          <w:szCs w:val="24"/>
        </w:rPr>
        <w:tab/>
      </w:r>
      <w:r>
        <w:rPr>
          <w:b/>
          <w:sz w:val="24"/>
          <w:szCs w:val="24"/>
        </w:rPr>
        <w:t xml:space="preserve">3.2.6.3 Processing </w:t>
      </w:r>
    </w:p>
    <w:p>
      <w:pPr>
        <w:ind w:left="2160"/>
        <w:jc w:val="both"/>
        <w:rPr>
          <w:sz w:val="24"/>
          <w:szCs w:val="24"/>
        </w:rPr>
      </w:pPr>
      <w:r>
        <w:rPr>
          <w:sz w:val="24"/>
          <w:szCs w:val="24"/>
        </w:rPr>
        <w:t xml:space="preserve">After an individual has rated a </w:t>
      </w:r>
      <w:r>
        <w:rPr>
          <w:i/>
          <w:sz w:val="24"/>
          <w:szCs w:val="24"/>
        </w:rPr>
        <w:t>place,</w:t>
      </w:r>
      <w:r>
        <w:rPr>
          <w:sz w:val="24"/>
          <w:szCs w:val="24"/>
        </w:rPr>
        <w:t xml:space="preserve"> the data is sent to a server, where the rating is used to calculate the overall rating of the place. </w:t>
      </w:r>
    </w:p>
    <w:p>
      <w:pPr>
        <w:jc w:val="both"/>
        <w:rPr>
          <w:b/>
          <w:sz w:val="24"/>
          <w:szCs w:val="24"/>
        </w:rPr>
      </w:pPr>
      <w:r>
        <w:rPr>
          <w:sz w:val="24"/>
          <w:szCs w:val="24"/>
        </w:rPr>
        <w:tab/>
      </w:r>
      <w:r>
        <w:rPr>
          <w:sz w:val="24"/>
          <w:szCs w:val="24"/>
        </w:rPr>
        <w:tab/>
      </w:r>
      <w:r>
        <w:rPr>
          <w:b/>
          <w:sz w:val="24"/>
          <w:szCs w:val="24"/>
        </w:rPr>
        <w:t>3.2.6.4 Output</w:t>
      </w:r>
    </w:p>
    <w:p>
      <w:pPr>
        <w:ind w:left="2160"/>
        <w:jc w:val="both"/>
        <w:rPr>
          <w:sz w:val="24"/>
          <w:szCs w:val="24"/>
        </w:rPr>
      </w:pPr>
      <w:r>
        <w:rPr>
          <w:sz w:val="24"/>
          <w:szCs w:val="24"/>
        </w:rPr>
        <w:t xml:space="preserve">The database and profile of the </w:t>
      </w:r>
      <w:r>
        <w:rPr>
          <w:i/>
          <w:sz w:val="24"/>
          <w:szCs w:val="24"/>
        </w:rPr>
        <w:t xml:space="preserve">place </w:t>
      </w:r>
      <w:r>
        <w:rPr>
          <w:sz w:val="24"/>
          <w:szCs w:val="24"/>
        </w:rPr>
        <w:t>will be updated following Rating.</w:t>
      </w:r>
    </w:p>
    <w:p>
      <w:pPr>
        <w:jc w:val="both"/>
        <w:rPr>
          <w:b/>
          <w:sz w:val="24"/>
          <w:szCs w:val="24"/>
        </w:rPr>
      </w:pPr>
      <w:r>
        <w:rPr>
          <w:sz w:val="24"/>
          <w:szCs w:val="24"/>
        </w:rPr>
        <w:tab/>
      </w:r>
      <w:r>
        <w:rPr>
          <w:sz w:val="24"/>
          <w:szCs w:val="24"/>
        </w:rPr>
        <w:tab/>
      </w:r>
      <w:r>
        <w:rPr>
          <w:b/>
          <w:sz w:val="24"/>
          <w:szCs w:val="24"/>
        </w:rPr>
        <w:t xml:space="preserve">3.2.6.5 Error handling </w:t>
      </w:r>
    </w:p>
    <w:p>
      <w:pPr>
        <w:ind w:left="2160"/>
        <w:jc w:val="both"/>
        <w:rPr>
          <w:sz w:val="24"/>
          <w:szCs w:val="24"/>
        </w:rPr>
      </w:pPr>
      <w:r>
        <w:rPr>
          <w:sz w:val="24"/>
          <w:szCs w:val="24"/>
        </w:rPr>
        <w:t>The application will notify the user of the problem that occurred. Actions he might take to resolve the problem are also suggested.</w:t>
      </w:r>
    </w:p>
    <w:p>
      <w:pPr>
        <w:ind w:left="2160"/>
        <w:jc w:val="both"/>
        <w:rPr>
          <w:sz w:val="24"/>
          <w:szCs w:val="24"/>
        </w:rPr>
      </w:pPr>
    </w:p>
    <w:p>
      <w:pPr>
        <w:pStyle w:val="4"/>
        <w:spacing w:line="360" w:lineRule="auto"/>
        <w:jc w:val="both"/>
        <w:rPr>
          <w:rFonts w:asciiTheme="minorHAnsi" w:hAnsiTheme="minorHAnsi"/>
          <w:sz w:val="28"/>
          <w:szCs w:val="24"/>
        </w:rPr>
      </w:pPr>
      <w:r>
        <w:rPr>
          <w:rFonts w:asciiTheme="minorHAnsi" w:hAnsiTheme="minorHAnsi"/>
          <w:sz w:val="24"/>
          <w:szCs w:val="24"/>
        </w:rPr>
        <w:tab/>
      </w:r>
      <w:bookmarkStart w:id="21" w:name="_Toc4825496752"/>
      <w:bookmarkEnd w:id="21"/>
      <w:r>
        <w:rPr>
          <w:rFonts w:asciiTheme="minorHAnsi" w:hAnsiTheme="minorHAnsi"/>
          <w:sz w:val="28"/>
          <w:szCs w:val="24"/>
        </w:rPr>
        <w:t>3.2.7 FR-07 Set Profile picture</w:t>
      </w:r>
    </w:p>
    <w:p>
      <w:pPr>
        <w:jc w:val="both"/>
        <w:rPr>
          <w:sz w:val="24"/>
          <w:szCs w:val="24"/>
        </w:rPr>
      </w:pPr>
      <w:r>
        <w:rPr>
          <w:b/>
          <w:sz w:val="24"/>
          <w:szCs w:val="24"/>
        </w:rPr>
        <w:tab/>
      </w:r>
      <w:r>
        <w:rPr>
          <w:b/>
          <w:sz w:val="24"/>
          <w:szCs w:val="24"/>
        </w:rPr>
        <w:tab/>
      </w:r>
      <w:r>
        <w:rPr>
          <w:b/>
          <w:sz w:val="24"/>
          <w:szCs w:val="24"/>
        </w:rPr>
        <w:t>3.2.7.1 Introduction</w:t>
      </w:r>
    </w:p>
    <w:p>
      <w:pPr>
        <w:ind w:left="2160"/>
        <w:jc w:val="both"/>
        <w:rPr>
          <w:sz w:val="24"/>
          <w:szCs w:val="24"/>
        </w:rPr>
      </w:pPr>
      <w:r>
        <w:rPr>
          <w:sz w:val="24"/>
          <w:szCs w:val="24"/>
        </w:rPr>
        <w:t>The application shall allow the User to specify a profile photo.</w:t>
      </w:r>
    </w:p>
    <w:p>
      <w:pPr>
        <w:ind w:left="2160"/>
        <w:jc w:val="both"/>
        <w:rPr>
          <w:sz w:val="24"/>
          <w:szCs w:val="24"/>
        </w:rPr>
      </w:pPr>
    </w:p>
    <w:p>
      <w:pPr>
        <w:ind w:left="2160"/>
        <w:jc w:val="both"/>
        <w:rPr>
          <w:sz w:val="24"/>
          <w:szCs w:val="24"/>
        </w:rPr>
      </w:pPr>
    </w:p>
    <w:p>
      <w:pPr>
        <w:jc w:val="both"/>
        <w:rPr>
          <w:sz w:val="24"/>
          <w:szCs w:val="24"/>
        </w:rPr>
      </w:pPr>
      <w:r>
        <w:rPr>
          <w:sz w:val="24"/>
          <w:szCs w:val="24"/>
        </w:rPr>
        <w:tab/>
      </w:r>
      <w:r>
        <w:rPr>
          <w:sz w:val="24"/>
          <w:szCs w:val="24"/>
        </w:rPr>
        <w:tab/>
      </w:r>
      <w:r>
        <w:rPr>
          <w:b/>
          <w:sz w:val="24"/>
          <w:szCs w:val="24"/>
        </w:rPr>
        <w:t xml:space="preserve">3.2.7.2 Inputs </w:t>
      </w:r>
    </w:p>
    <w:p>
      <w:pPr>
        <w:ind w:left="1440" w:firstLine="720"/>
        <w:jc w:val="both"/>
        <w:rPr>
          <w:sz w:val="24"/>
          <w:szCs w:val="24"/>
        </w:rPr>
      </w:pPr>
      <w:r>
        <w:rPr>
          <w:sz w:val="24"/>
          <w:szCs w:val="24"/>
        </w:rPr>
        <w:t>The selected photo.</w:t>
      </w:r>
    </w:p>
    <w:p>
      <w:pPr>
        <w:jc w:val="both"/>
        <w:rPr>
          <w:sz w:val="24"/>
          <w:szCs w:val="24"/>
        </w:rPr>
      </w:pPr>
      <w:r>
        <w:rPr>
          <w:sz w:val="24"/>
          <w:szCs w:val="24"/>
        </w:rPr>
        <w:tab/>
      </w:r>
      <w:r>
        <w:rPr>
          <w:sz w:val="24"/>
          <w:szCs w:val="24"/>
        </w:rPr>
        <w:tab/>
      </w:r>
      <w:r>
        <w:rPr>
          <w:b/>
          <w:sz w:val="24"/>
          <w:szCs w:val="24"/>
        </w:rPr>
        <w:t xml:space="preserve">3.2.7.3 Processing </w:t>
      </w:r>
    </w:p>
    <w:p>
      <w:pPr>
        <w:ind w:left="2160"/>
        <w:jc w:val="both"/>
        <w:rPr>
          <w:sz w:val="24"/>
          <w:szCs w:val="24"/>
        </w:rPr>
      </w:pPr>
      <w:r>
        <w:rPr>
          <w:sz w:val="24"/>
          <w:szCs w:val="24"/>
        </w:rPr>
        <w:t>Sending of the photo to server and saving the photo in a database.</w:t>
      </w:r>
    </w:p>
    <w:p>
      <w:pPr>
        <w:jc w:val="both"/>
        <w:rPr>
          <w:sz w:val="24"/>
          <w:szCs w:val="24"/>
        </w:rPr>
      </w:pPr>
      <w:r>
        <w:rPr>
          <w:sz w:val="24"/>
          <w:szCs w:val="24"/>
        </w:rPr>
        <w:tab/>
      </w:r>
      <w:r>
        <w:rPr>
          <w:sz w:val="24"/>
          <w:szCs w:val="24"/>
        </w:rPr>
        <w:tab/>
      </w:r>
      <w:r>
        <w:rPr>
          <w:b/>
          <w:sz w:val="24"/>
          <w:szCs w:val="24"/>
        </w:rPr>
        <w:t xml:space="preserve">3.2.7.4 Output </w:t>
      </w:r>
    </w:p>
    <w:p>
      <w:pPr>
        <w:jc w:val="both"/>
        <w:rPr>
          <w:sz w:val="24"/>
          <w:szCs w:val="24"/>
        </w:rPr>
      </w:pPr>
      <w:r>
        <w:rPr>
          <w:b/>
          <w:sz w:val="24"/>
          <w:szCs w:val="24"/>
        </w:rPr>
        <w:tab/>
      </w:r>
      <w:r>
        <w:rPr>
          <w:b/>
          <w:sz w:val="24"/>
          <w:szCs w:val="24"/>
        </w:rPr>
        <w:tab/>
      </w:r>
      <w:r>
        <w:rPr>
          <w:b/>
          <w:sz w:val="24"/>
          <w:szCs w:val="24"/>
        </w:rPr>
        <w:tab/>
      </w:r>
      <w:r>
        <w:rPr>
          <w:sz w:val="24"/>
          <w:szCs w:val="24"/>
        </w:rPr>
        <w:t>Profile photo of the user will be changed.</w:t>
      </w:r>
    </w:p>
    <w:p>
      <w:pPr>
        <w:jc w:val="both"/>
        <w:rPr>
          <w:sz w:val="24"/>
          <w:szCs w:val="24"/>
        </w:rPr>
      </w:pPr>
      <w:r>
        <w:rPr>
          <w:sz w:val="24"/>
          <w:szCs w:val="24"/>
        </w:rPr>
        <w:tab/>
      </w:r>
      <w:r>
        <w:rPr>
          <w:sz w:val="24"/>
          <w:szCs w:val="24"/>
        </w:rPr>
        <w:tab/>
      </w:r>
      <w:r>
        <w:rPr>
          <w:b/>
          <w:sz w:val="24"/>
          <w:szCs w:val="24"/>
        </w:rPr>
        <w:t>3.2.7.5 Error Handling</w:t>
      </w:r>
    </w:p>
    <w:p>
      <w:pPr>
        <w:ind w:left="2160"/>
        <w:jc w:val="both"/>
        <w:rPr>
          <w:sz w:val="24"/>
          <w:szCs w:val="24"/>
        </w:rPr>
      </w:pPr>
      <w:r>
        <w:rPr>
          <w:sz w:val="24"/>
          <w:szCs w:val="24"/>
        </w:rPr>
        <w:t>The application will notify the user of the problem that occurred. Actions he might take to resolve the problem are also suggested.</w:t>
      </w:r>
    </w:p>
    <w:p>
      <w:pPr>
        <w:ind w:left="2160"/>
        <w:jc w:val="both"/>
        <w:rPr>
          <w:sz w:val="24"/>
          <w:szCs w:val="24"/>
        </w:rPr>
      </w:pPr>
    </w:p>
    <w:p>
      <w:pPr>
        <w:pStyle w:val="4"/>
        <w:spacing w:line="360" w:lineRule="auto"/>
        <w:jc w:val="both"/>
        <w:rPr>
          <w:rFonts w:asciiTheme="minorHAnsi" w:hAnsiTheme="minorHAnsi"/>
          <w:sz w:val="28"/>
          <w:szCs w:val="24"/>
        </w:rPr>
      </w:pPr>
      <w:r>
        <w:rPr>
          <w:rFonts w:asciiTheme="minorHAnsi" w:hAnsiTheme="minorHAnsi"/>
          <w:sz w:val="24"/>
          <w:szCs w:val="24"/>
        </w:rPr>
        <w:tab/>
      </w:r>
      <w:bookmarkStart w:id="22" w:name="_Toc4825496753"/>
      <w:bookmarkEnd w:id="22"/>
      <w:r>
        <w:rPr>
          <w:rFonts w:asciiTheme="minorHAnsi" w:hAnsiTheme="minorHAnsi"/>
          <w:sz w:val="28"/>
          <w:szCs w:val="24"/>
        </w:rPr>
        <w:t>3.2.8 FR-08 Reset password</w:t>
      </w:r>
    </w:p>
    <w:p>
      <w:pPr>
        <w:jc w:val="both"/>
        <w:rPr>
          <w:sz w:val="24"/>
          <w:szCs w:val="24"/>
        </w:rPr>
      </w:pPr>
      <w:r>
        <w:rPr>
          <w:b/>
          <w:sz w:val="24"/>
          <w:szCs w:val="24"/>
        </w:rPr>
        <w:tab/>
      </w:r>
      <w:r>
        <w:rPr>
          <w:b/>
          <w:sz w:val="24"/>
          <w:szCs w:val="24"/>
        </w:rPr>
        <w:tab/>
      </w:r>
      <w:r>
        <w:rPr>
          <w:b/>
          <w:sz w:val="24"/>
          <w:szCs w:val="24"/>
        </w:rPr>
        <w:t>3.2.8.1 Introduction</w:t>
      </w:r>
    </w:p>
    <w:p>
      <w:pPr>
        <w:ind w:left="2160"/>
        <w:jc w:val="both"/>
        <w:rPr>
          <w:sz w:val="24"/>
          <w:szCs w:val="24"/>
        </w:rPr>
      </w:pPr>
      <w:r>
        <w:rPr>
          <w:sz w:val="24"/>
          <w:szCs w:val="24"/>
        </w:rPr>
        <w:t>The application shall allow the User to reset his/her password.</w:t>
      </w:r>
    </w:p>
    <w:p>
      <w:pPr>
        <w:jc w:val="both"/>
        <w:rPr>
          <w:sz w:val="24"/>
          <w:szCs w:val="24"/>
        </w:rPr>
      </w:pPr>
      <w:r>
        <w:rPr>
          <w:sz w:val="24"/>
          <w:szCs w:val="24"/>
        </w:rPr>
        <w:tab/>
      </w:r>
      <w:r>
        <w:rPr>
          <w:sz w:val="24"/>
          <w:szCs w:val="24"/>
        </w:rPr>
        <w:tab/>
      </w:r>
      <w:r>
        <w:rPr>
          <w:b/>
          <w:sz w:val="24"/>
          <w:szCs w:val="24"/>
        </w:rPr>
        <w:t xml:space="preserve">3.2.8.2 Inputs </w:t>
      </w:r>
    </w:p>
    <w:p>
      <w:pPr>
        <w:ind w:left="2160"/>
        <w:jc w:val="both"/>
        <w:rPr>
          <w:sz w:val="24"/>
          <w:szCs w:val="24"/>
        </w:rPr>
      </w:pPr>
      <w:r>
        <w:rPr>
          <w:sz w:val="24"/>
          <w:szCs w:val="24"/>
        </w:rPr>
        <w:t>User’s confirmation he still has access to the email address provided. The other is the new password desired.</w:t>
      </w:r>
    </w:p>
    <w:p>
      <w:pPr>
        <w:jc w:val="both"/>
        <w:rPr>
          <w:sz w:val="24"/>
          <w:szCs w:val="24"/>
        </w:rPr>
      </w:pPr>
      <w:r>
        <w:rPr>
          <w:sz w:val="24"/>
          <w:szCs w:val="24"/>
        </w:rPr>
        <w:tab/>
      </w:r>
      <w:r>
        <w:rPr>
          <w:sz w:val="24"/>
          <w:szCs w:val="24"/>
        </w:rPr>
        <w:tab/>
      </w:r>
      <w:r>
        <w:rPr>
          <w:b/>
          <w:sz w:val="24"/>
          <w:szCs w:val="24"/>
        </w:rPr>
        <w:t xml:space="preserve">3.2.8.3 Processing </w:t>
      </w:r>
    </w:p>
    <w:p>
      <w:pPr>
        <w:ind w:left="2160"/>
        <w:jc w:val="both"/>
        <w:rPr>
          <w:sz w:val="24"/>
          <w:szCs w:val="24"/>
        </w:rPr>
      </w:pPr>
      <w:r>
        <w:rPr>
          <w:sz w:val="24"/>
          <w:szCs w:val="24"/>
        </w:rPr>
        <w:t xml:space="preserve">Instructions to reset password are sent to the email address </w:t>
      </w:r>
    </w:p>
    <w:p>
      <w:pPr>
        <w:jc w:val="both"/>
        <w:rPr>
          <w:sz w:val="24"/>
          <w:szCs w:val="24"/>
        </w:rPr>
      </w:pPr>
      <w:r>
        <w:rPr>
          <w:sz w:val="24"/>
          <w:szCs w:val="24"/>
        </w:rPr>
        <w:tab/>
      </w:r>
      <w:r>
        <w:rPr>
          <w:sz w:val="24"/>
          <w:szCs w:val="24"/>
        </w:rPr>
        <w:tab/>
      </w:r>
      <w:r>
        <w:rPr>
          <w:b/>
          <w:sz w:val="24"/>
          <w:szCs w:val="24"/>
        </w:rPr>
        <w:t xml:space="preserve">3.2.8.4 Output </w:t>
      </w:r>
    </w:p>
    <w:p>
      <w:pPr>
        <w:jc w:val="both"/>
        <w:rPr>
          <w:sz w:val="24"/>
          <w:szCs w:val="24"/>
        </w:rPr>
      </w:pPr>
      <w:r>
        <w:rPr>
          <w:b/>
          <w:sz w:val="24"/>
          <w:szCs w:val="24"/>
        </w:rPr>
        <w:tab/>
      </w:r>
      <w:r>
        <w:rPr>
          <w:b/>
          <w:sz w:val="24"/>
          <w:szCs w:val="24"/>
        </w:rPr>
        <w:tab/>
      </w:r>
      <w:r>
        <w:rPr>
          <w:b/>
          <w:sz w:val="24"/>
          <w:szCs w:val="24"/>
        </w:rPr>
        <w:tab/>
      </w:r>
      <w:r>
        <w:rPr>
          <w:sz w:val="24"/>
          <w:szCs w:val="24"/>
        </w:rPr>
        <w:t>Resets the password with the new password provided.</w:t>
      </w:r>
    </w:p>
    <w:p>
      <w:pPr>
        <w:jc w:val="both"/>
        <w:rPr>
          <w:sz w:val="24"/>
          <w:szCs w:val="24"/>
        </w:rPr>
      </w:pPr>
      <w:r>
        <w:rPr>
          <w:sz w:val="24"/>
          <w:szCs w:val="24"/>
        </w:rPr>
        <w:tab/>
      </w:r>
      <w:r>
        <w:rPr>
          <w:sz w:val="24"/>
          <w:szCs w:val="24"/>
        </w:rPr>
        <w:tab/>
      </w:r>
      <w:r>
        <w:rPr>
          <w:b/>
          <w:sz w:val="24"/>
          <w:szCs w:val="24"/>
        </w:rPr>
        <w:t>3.2.8.5 Error Handling</w:t>
      </w:r>
    </w:p>
    <w:p>
      <w:pPr>
        <w:ind w:left="2160"/>
        <w:jc w:val="both"/>
        <w:rPr>
          <w:sz w:val="24"/>
          <w:szCs w:val="24"/>
        </w:rPr>
      </w:pPr>
      <w:r>
        <w:rPr>
          <w:sz w:val="24"/>
          <w:szCs w:val="24"/>
        </w:rPr>
        <w:t>The application will notify the personnel of the problem that occurred. Actions he might take to resolve the problem are also suggested.</w:t>
      </w:r>
    </w:p>
    <w:p>
      <w:pPr>
        <w:pStyle w:val="4"/>
        <w:spacing w:line="360" w:lineRule="auto"/>
        <w:jc w:val="both"/>
        <w:rPr>
          <w:rFonts w:asciiTheme="minorHAnsi" w:hAnsiTheme="minorHAnsi"/>
          <w:sz w:val="24"/>
          <w:szCs w:val="24"/>
        </w:rPr>
      </w:pPr>
      <w:r>
        <w:rPr>
          <w:rFonts w:asciiTheme="minorHAnsi" w:hAnsiTheme="minorHAnsi"/>
          <w:sz w:val="24"/>
          <w:szCs w:val="24"/>
        </w:rPr>
        <w:tab/>
      </w:r>
      <w:bookmarkStart w:id="23" w:name="_Toc482549675"/>
      <w:bookmarkEnd w:id="23"/>
      <w:r>
        <w:rPr>
          <w:rFonts w:asciiTheme="minorHAnsi" w:hAnsiTheme="minorHAnsi"/>
          <w:sz w:val="28"/>
          <w:szCs w:val="24"/>
        </w:rPr>
        <w:t>3.2.9 FR-09 Add comment</w:t>
      </w:r>
    </w:p>
    <w:p>
      <w:pPr>
        <w:jc w:val="both"/>
        <w:rPr>
          <w:b/>
          <w:sz w:val="24"/>
          <w:szCs w:val="24"/>
        </w:rPr>
      </w:pPr>
      <w:r>
        <w:rPr>
          <w:b/>
          <w:sz w:val="24"/>
          <w:szCs w:val="24"/>
        </w:rPr>
        <w:tab/>
      </w:r>
      <w:r>
        <w:rPr>
          <w:b/>
          <w:sz w:val="24"/>
          <w:szCs w:val="24"/>
        </w:rPr>
        <w:tab/>
      </w:r>
      <w:r>
        <w:rPr>
          <w:b/>
          <w:sz w:val="24"/>
          <w:szCs w:val="24"/>
        </w:rPr>
        <w:t>3.2.9.1 Introduction</w:t>
      </w:r>
    </w:p>
    <w:p>
      <w:pPr>
        <w:ind w:left="2160"/>
        <w:jc w:val="both"/>
        <w:rPr>
          <w:sz w:val="24"/>
          <w:szCs w:val="24"/>
        </w:rPr>
      </w:pPr>
      <w:r>
        <w:rPr>
          <w:sz w:val="24"/>
          <w:szCs w:val="24"/>
        </w:rPr>
        <w:t>The application shall any registered user to add comments about the places they visited.</w:t>
      </w:r>
    </w:p>
    <w:p>
      <w:pPr>
        <w:jc w:val="both"/>
        <w:rPr>
          <w:sz w:val="24"/>
          <w:szCs w:val="24"/>
        </w:rPr>
      </w:pPr>
      <w:r>
        <w:rPr>
          <w:sz w:val="24"/>
          <w:szCs w:val="24"/>
        </w:rPr>
        <w:tab/>
      </w:r>
      <w:r>
        <w:rPr>
          <w:sz w:val="24"/>
          <w:szCs w:val="24"/>
        </w:rPr>
        <w:tab/>
      </w:r>
      <w:r>
        <w:rPr>
          <w:b/>
          <w:sz w:val="24"/>
          <w:szCs w:val="24"/>
        </w:rPr>
        <w:t xml:space="preserve">3.2.9.2 Inputs </w:t>
      </w:r>
    </w:p>
    <w:p>
      <w:pPr>
        <w:ind w:left="1440" w:firstLine="720"/>
        <w:jc w:val="both"/>
        <w:rPr>
          <w:sz w:val="24"/>
          <w:szCs w:val="24"/>
        </w:rPr>
      </w:pPr>
      <w:r>
        <w:rPr>
          <w:sz w:val="24"/>
          <w:szCs w:val="24"/>
        </w:rPr>
        <w:t>The username of the individual commenting, the place being commented and comment given.</w:t>
      </w:r>
    </w:p>
    <w:p>
      <w:pPr>
        <w:jc w:val="both"/>
        <w:rPr>
          <w:b/>
          <w:sz w:val="24"/>
          <w:szCs w:val="24"/>
        </w:rPr>
      </w:pPr>
      <w:r>
        <w:rPr>
          <w:sz w:val="24"/>
          <w:szCs w:val="24"/>
        </w:rPr>
        <w:tab/>
      </w:r>
      <w:r>
        <w:rPr>
          <w:sz w:val="24"/>
          <w:szCs w:val="24"/>
        </w:rPr>
        <w:tab/>
      </w:r>
      <w:r>
        <w:rPr>
          <w:b/>
          <w:sz w:val="24"/>
          <w:szCs w:val="24"/>
        </w:rPr>
        <w:t xml:space="preserve">3.2.9.3 Processing </w:t>
      </w:r>
    </w:p>
    <w:p>
      <w:pPr>
        <w:ind w:left="2160"/>
        <w:jc w:val="both"/>
        <w:rPr>
          <w:sz w:val="24"/>
          <w:szCs w:val="24"/>
        </w:rPr>
      </w:pPr>
      <w:r>
        <w:rPr>
          <w:sz w:val="24"/>
          <w:szCs w:val="24"/>
        </w:rPr>
        <w:t>Send the comment over to server, the server includes the new comment to the lists of comments given to that place.</w:t>
      </w:r>
    </w:p>
    <w:p>
      <w:pPr>
        <w:jc w:val="both"/>
        <w:rPr>
          <w:b/>
          <w:sz w:val="24"/>
          <w:szCs w:val="24"/>
        </w:rPr>
      </w:pPr>
      <w:r>
        <w:rPr>
          <w:sz w:val="24"/>
          <w:szCs w:val="24"/>
        </w:rPr>
        <w:tab/>
      </w:r>
      <w:r>
        <w:rPr>
          <w:sz w:val="24"/>
          <w:szCs w:val="24"/>
        </w:rPr>
        <w:tab/>
      </w:r>
      <w:r>
        <w:rPr>
          <w:b/>
          <w:sz w:val="24"/>
          <w:szCs w:val="24"/>
        </w:rPr>
        <w:t xml:space="preserve">3.2.9.4 Output </w:t>
      </w:r>
    </w:p>
    <w:p>
      <w:pPr>
        <w:jc w:val="both"/>
        <w:rPr>
          <w:sz w:val="24"/>
          <w:szCs w:val="24"/>
        </w:rPr>
      </w:pPr>
      <w:r>
        <w:rPr>
          <w:b/>
          <w:sz w:val="24"/>
          <w:szCs w:val="24"/>
        </w:rPr>
        <w:tab/>
      </w:r>
      <w:r>
        <w:rPr>
          <w:b/>
          <w:sz w:val="24"/>
          <w:szCs w:val="24"/>
        </w:rPr>
        <w:tab/>
      </w:r>
      <w:r>
        <w:rPr>
          <w:b/>
          <w:sz w:val="24"/>
          <w:szCs w:val="24"/>
        </w:rPr>
        <w:tab/>
      </w:r>
      <w:r>
        <w:rPr>
          <w:sz w:val="24"/>
          <w:szCs w:val="24"/>
        </w:rPr>
        <w:t>The comment given added as instructed.</w:t>
      </w:r>
    </w:p>
    <w:p>
      <w:pPr>
        <w:jc w:val="both"/>
        <w:rPr>
          <w:b/>
          <w:sz w:val="24"/>
          <w:szCs w:val="24"/>
        </w:rPr>
      </w:pPr>
      <w:r>
        <w:rPr>
          <w:sz w:val="24"/>
          <w:szCs w:val="24"/>
        </w:rPr>
        <w:tab/>
      </w:r>
      <w:r>
        <w:rPr>
          <w:sz w:val="24"/>
          <w:szCs w:val="24"/>
        </w:rPr>
        <w:tab/>
      </w:r>
      <w:r>
        <w:rPr>
          <w:b/>
          <w:sz w:val="24"/>
          <w:szCs w:val="24"/>
        </w:rPr>
        <w:t>3.2.9.5 Error Handling</w:t>
      </w:r>
    </w:p>
    <w:p>
      <w:pPr>
        <w:ind w:left="2160"/>
        <w:jc w:val="both"/>
        <w:rPr>
          <w:sz w:val="24"/>
          <w:szCs w:val="24"/>
        </w:rPr>
      </w:pPr>
      <w:r>
        <w:rPr>
          <w:sz w:val="24"/>
          <w:szCs w:val="24"/>
        </w:rPr>
        <w:t>The application will notify the personnel of the problem that occurred. Actions he might take to resolve the problem are also suggested.</w:t>
      </w:r>
    </w:p>
    <w:p>
      <w:pPr>
        <w:pStyle w:val="4"/>
        <w:jc w:val="both"/>
        <w:rPr>
          <w:rFonts w:asciiTheme="minorHAnsi" w:hAnsiTheme="minorHAnsi"/>
          <w:sz w:val="24"/>
          <w:szCs w:val="24"/>
        </w:rPr>
      </w:pPr>
      <w:r>
        <w:rPr>
          <w:rFonts w:asciiTheme="minorHAnsi" w:hAnsiTheme="minorHAnsi"/>
          <w:sz w:val="24"/>
          <w:szCs w:val="24"/>
        </w:rPr>
        <w:tab/>
      </w:r>
      <w:bookmarkStart w:id="24" w:name="_Toc4825496754"/>
      <w:bookmarkEnd w:id="24"/>
    </w:p>
    <w:p>
      <w:pPr>
        <w:pStyle w:val="4"/>
        <w:spacing w:line="360" w:lineRule="auto"/>
        <w:jc w:val="both"/>
        <w:rPr>
          <w:rFonts w:asciiTheme="minorHAnsi" w:hAnsiTheme="minorHAnsi"/>
          <w:sz w:val="28"/>
          <w:szCs w:val="24"/>
        </w:rPr>
      </w:pPr>
      <w:bookmarkStart w:id="25" w:name="_Toc4825496751"/>
      <w:bookmarkEnd w:id="25"/>
      <w:r>
        <w:rPr>
          <w:rFonts w:asciiTheme="minorHAnsi" w:hAnsiTheme="minorHAnsi"/>
          <w:sz w:val="28"/>
          <w:szCs w:val="24"/>
        </w:rPr>
        <w:t>3.2.10 FR-10 Change password</w:t>
      </w:r>
    </w:p>
    <w:p>
      <w:pPr>
        <w:jc w:val="both"/>
        <w:rPr>
          <w:sz w:val="24"/>
          <w:szCs w:val="24"/>
        </w:rPr>
      </w:pPr>
      <w:r>
        <w:rPr>
          <w:b/>
          <w:sz w:val="24"/>
          <w:szCs w:val="24"/>
        </w:rPr>
        <w:tab/>
      </w:r>
      <w:r>
        <w:rPr>
          <w:b/>
          <w:sz w:val="24"/>
          <w:szCs w:val="24"/>
        </w:rPr>
        <w:tab/>
      </w:r>
      <w:r>
        <w:rPr>
          <w:b/>
          <w:sz w:val="24"/>
          <w:szCs w:val="24"/>
        </w:rPr>
        <w:t>3.2.10.1 Introduction</w:t>
      </w:r>
    </w:p>
    <w:p>
      <w:pPr>
        <w:ind w:left="2160"/>
        <w:jc w:val="both"/>
        <w:rPr>
          <w:sz w:val="24"/>
          <w:szCs w:val="24"/>
        </w:rPr>
      </w:pPr>
      <w:r>
        <w:rPr>
          <w:sz w:val="24"/>
          <w:szCs w:val="24"/>
        </w:rPr>
        <w:t>The application shall allow the User to change his current password.</w:t>
      </w:r>
    </w:p>
    <w:p>
      <w:pPr>
        <w:jc w:val="both"/>
        <w:rPr>
          <w:sz w:val="24"/>
          <w:szCs w:val="24"/>
        </w:rPr>
      </w:pPr>
      <w:r>
        <w:rPr>
          <w:sz w:val="24"/>
          <w:szCs w:val="24"/>
        </w:rPr>
        <w:tab/>
      </w:r>
      <w:r>
        <w:rPr>
          <w:sz w:val="24"/>
          <w:szCs w:val="24"/>
        </w:rPr>
        <w:tab/>
      </w:r>
      <w:r>
        <w:rPr>
          <w:b/>
          <w:sz w:val="24"/>
          <w:szCs w:val="24"/>
        </w:rPr>
        <w:t xml:space="preserve">3.2.10.2 Inputs </w:t>
      </w:r>
    </w:p>
    <w:p>
      <w:pPr>
        <w:ind w:left="2160"/>
        <w:jc w:val="both"/>
        <w:rPr>
          <w:sz w:val="24"/>
          <w:szCs w:val="24"/>
        </w:rPr>
      </w:pPr>
      <w:r>
        <w:rPr>
          <w:sz w:val="24"/>
          <w:szCs w:val="24"/>
        </w:rPr>
        <w:t>The current password and the new password.</w:t>
      </w:r>
    </w:p>
    <w:p>
      <w:pPr>
        <w:jc w:val="both"/>
        <w:rPr>
          <w:sz w:val="24"/>
          <w:szCs w:val="24"/>
        </w:rPr>
      </w:pPr>
      <w:r>
        <w:rPr>
          <w:sz w:val="24"/>
          <w:szCs w:val="24"/>
        </w:rPr>
        <w:tab/>
      </w:r>
      <w:r>
        <w:rPr>
          <w:sz w:val="24"/>
          <w:szCs w:val="24"/>
        </w:rPr>
        <w:tab/>
      </w:r>
      <w:r>
        <w:rPr>
          <w:b/>
          <w:sz w:val="24"/>
          <w:szCs w:val="24"/>
        </w:rPr>
        <w:t xml:space="preserve">3.2.10.3 Processing </w:t>
      </w:r>
    </w:p>
    <w:p>
      <w:pPr>
        <w:ind w:left="2160"/>
        <w:jc w:val="both"/>
        <w:rPr>
          <w:sz w:val="24"/>
          <w:szCs w:val="24"/>
        </w:rPr>
      </w:pPr>
      <w:r>
        <w:rPr>
          <w:sz w:val="24"/>
          <w:szCs w:val="24"/>
        </w:rPr>
        <w:t>The current password supplied is compared with the existing password on the server if it matches the current password is replaced with the new password.</w:t>
      </w:r>
    </w:p>
    <w:p>
      <w:pPr>
        <w:jc w:val="both"/>
        <w:rPr>
          <w:sz w:val="24"/>
          <w:szCs w:val="24"/>
        </w:rPr>
      </w:pPr>
      <w:r>
        <w:rPr>
          <w:sz w:val="24"/>
          <w:szCs w:val="24"/>
        </w:rPr>
        <w:tab/>
      </w:r>
      <w:r>
        <w:rPr>
          <w:sz w:val="24"/>
          <w:szCs w:val="24"/>
        </w:rPr>
        <w:tab/>
      </w:r>
      <w:r>
        <w:rPr>
          <w:b/>
          <w:sz w:val="24"/>
          <w:szCs w:val="24"/>
        </w:rPr>
        <w:t xml:space="preserve">3.2.10.4 Output </w:t>
      </w:r>
    </w:p>
    <w:p>
      <w:pPr>
        <w:jc w:val="both"/>
        <w:rPr>
          <w:sz w:val="24"/>
          <w:szCs w:val="24"/>
        </w:rPr>
      </w:pPr>
      <w:r>
        <w:rPr>
          <w:b/>
          <w:sz w:val="24"/>
          <w:szCs w:val="24"/>
        </w:rPr>
        <w:tab/>
      </w:r>
      <w:r>
        <w:rPr>
          <w:b/>
          <w:sz w:val="24"/>
          <w:szCs w:val="24"/>
        </w:rPr>
        <w:tab/>
      </w:r>
      <w:r>
        <w:rPr>
          <w:b/>
          <w:sz w:val="24"/>
          <w:szCs w:val="24"/>
        </w:rPr>
        <w:tab/>
      </w:r>
      <w:r>
        <w:rPr>
          <w:sz w:val="24"/>
          <w:szCs w:val="24"/>
        </w:rPr>
        <w:t xml:space="preserve">Change the user’s current password and writes changes </w:t>
      </w:r>
      <w:r>
        <w:rPr>
          <w:sz w:val="24"/>
          <w:szCs w:val="24"/>
        </w:rPr>
        <w:tab/>
      </w:r>
      <w:r>
        <w:rPr>
          <w:sz w:val="24"/>
          <w:szCs w:val="24"/>
        </w:rPr>
        <w:tab/>
      </w:r>
      <w:r>
        <w:rPr>
          <w:sz w:val="24"/>
          <w:szCs w:val="24"/>
        </w:rPr>
        <w:tab/>
      </w:r>
      <w:r>
        <w:rPr>
          <w:sz w:val="24"/>
          <w:szCs w:val="24"/>
        </w:rPr>
        <w:t>to the database.</w:t>
      </w:r>
    </w:p>
    <w:p>
      <w:pPr>
        <w:jc w:val="both"/>
        <w:rPr>
          <w:sz w:val="24"/>
          <w:szCs w:val="24"/>
        </w:rPr>
      </w:pPr>
      <w:r>
        <w:rPr>
          <w:sz w:val="24"/>
          <w:szCs w:val="24"/>
        </w:rPr>
        <w:tab/>
      </w:r>
      <w:r>
        <w:rPr>
          <w:sz w:val="24"/>
          <w:szCs w:val="24"/>
        </w:rPr>
        <w:tab/>
      </w:r>
      <w:r>
        <w:rPr>
          <w:b/>
          <w:sz w:val="24"/>
          <w:szCs w:val="24"/>
        </w:rPr>
        <w:t>3.2.10.5 Error Handling</w:t>
      </w:r>
    </w:p>
    <w:p>
      <w:pPr>
        <w:ind w:left="2160"/>
        <w:jc w:val="both"/>
        <w:rPr>
          <w:sz w:val="24"/>
          <w:szCs w:val="24"/>
        </w:rPr>
      </w:pPr>
      <w:r>
        <w:rPr>
          <w:sz w:val="24"/>
          <w:szCs w:val="24"/>
        </w:rPr>
        <w:t>The application will notify the personnel of the problem that occurred. Actions he might take to resolve the problem are also suggested.</w:t>
      </w:r>
    </w:p>
    <w:p>
      <w:pPr>
        <w:ind w:left="2160"/>
        <w:jc w:val="both"/>
        <w:rPr>
          <w:sz w:val="24"/>
          <w:szCs w:val="24"/>
        </w:rPr>
      </w:pPr>
    </w:p>
    <w:p>
      <w:pPr>
        <w:ind w:left="2160"/>
        <w:jc w:val="both"/>
        <w:rPr>
          <w:sz w:val="24"/>
          <w:szCs w:val="24"/>
        </w:rPr>
      </w:pPr>
    </w:p>
    <w:p>
      <w:pPr>
        <w:ind w:left="2160"/>
        <w:jc w:val="both"/>
        <w:rPr>
          <w:sz w:val="24"/>
          <w:szCs w:val="24"/>
        </w:rPr>
      </w:pPr>
    </w:p>
    <w:p>
      <w:pPr>
        <w:jc w:val="both"/>
        <w:rPr>
          <w:sz w:val="24"/>
          <w:szCs w:val="24"/>
        </w:rPr>
      </w:pPr>
    </w:p>
    <w:p>
      <w:pPr>
        <w:pStyle w:val="4"/>
        <w:spacing w:line="360" w:lineRule="auto"/>
        <w:jc w:val="both"/>
        <w:rPr>
          <w:rFonts w:asciiTheme="minorHAnsi" w:hAnsiTheme="minorHAnsi"/>
          <w:sz w:val="28"/>
          <w:szCs w:val="24"/>
        </w:rPr>
      </w:pPr>
      <w:r>
        <w:rPr>
          <w:rFonts w:asciiTheme="minorHAnsi" w:hAnsiTheme="minorHAnsi"/>
          <w:sz w:val="28"/>
          <w:szCs w:val="24"/>
        </w:rPr>
        <w:t>3.2.11 FR-11 View Place Profile</w:t>
      </w:r>
    </w:p>
    <w:p>
      <w:pPr>
        <w:jc w:val="both"/>
        <w:rPr>
          <w:sz w:val="24"/>
          <w:szCs w:val="24"/>
        </w:rPr>
      </w:pPr>
      <w:r>
        <w:rPr>
          <w:b/>
          <w:sz w:val="24"/>
          <w:szCs w:val="24"/>
        </w:rPr>
        <w:tab/>
      </w:r>
      <w:r>
        <w:rPr>
          <w:b/>
          <w:sz w:val="24"/>
          <w:szCs w:val="24"/>
        </w:rPr>
        <w:tab/>
      </w:r>
      <w:r>
        <w:rPr>
          <w:b/>
          <w:sz w:val="24"/>
          <w:szCs w:val="24"/>
        </w:rPr>
        <w:t>3.2.11.1 Introduction</w:t>
      </w:r>
    </w:p>
    <w:p>
      <w:pPr>
        <w:ind w:left="2160"/>
        <w:jc w:val="both"/>
        <w:rPr>
          <w:sz w:val="24"/>
          <w:szCs w:val="24"/>
        </w:rPr>
      </w:pPr>
      <w:r>
        <w:rPr>
          <w:sz w:val="24"/>
          <w:szCs w:val="24"/>
        </w:rPr>
        <w:t>The application shall allow the User to view the profile of the place he/she got as a suggestion.</w:t>
      </w:r>
    </w:p>
    <w:p>
      <w:pPr>
        <w:jc w:val="both"/>
        <w:rPr>
          <w:sz w:val="24"/>
          <w:szCs w:val="24"/>
        </w:rPr>
      </w:pPr>
      <w:r>
        <w:rPr>
          <w:sz w:val="24"/>
          <w:szCs w:val="24"/>
        </w:rPr>
        <w:tab/>
      </w:r>
      <w:r>
        <w:rPr>
          <w:sz w:val="24"/>
          <w:szCs w:val="24"/>
        </w:rPr>
        <w:tab/>
      </w:r>
      <w:r>
        <w:rPr>
          <w:b/>
          <w:sz w:val="24"/>
          <w:szCs w:val="24"/>
        </w:rPr>
        <w:t xml:space="preserve">3.2.11.2 Inputs </w:t>
      </w:r>
    </w:p>
    <w:p>
      <w:pPr>
        <w:ind w:left="2160"/>
        <w:jc w:val="both"/>
        <w:rPr>
          <w:sz w:val="24"/>
          <w:szCs w:val="24"/>
        </w:rPr>
      </w:pPr>
      <w:r>
        <w:rPr>
          <w:sz w:val="24"/>
          <w:szCs w:val="24"/>
        </w:rPr>
        <w:t>The user name of the place he/she want to see the profile of.</w:t>
      </w:r>
    </w:p>
    <w:p>
      <w:pPr>
        <w:jc w:val="both"/>
        <w:rPr>
          <w:b/>
          <w:sz w:val="24"/>
          <w:szCs w:val="24"/>
        </w:rPr>
      </w:pPr>
      <w:r>
        <w:rPr>
          <w:sz w:val="24"/>
          <w:szCs w:val="24"/>
        </w:rPr>
        <w:tab/>
      </w:r>
      <w:r>
        <w:rPr>
          <w:sz w:val="24"/>
          <w:szCs w:val="24"/>
        </w:rPr>
        <w:tab/>
      </w:r>
      <w:r>
        <w:rPr>
          <w:b/>
          <w:sz w:val="24"/>
          <w:szCs w:val="24"/>
        </w:rPr>
        <w:t xml:space="preserve">3.2.11.3 Processing </w:t>
      </w:r>
    </w:p>
    <w:p>
      <w:pPr>
        <w:jc w:val="both"/>
        <w:rPr>
          <w:sz w:val="24"/>
          <w:szCs w:val="24"/>
        </w:rPr>
      </w:pPr>
      <w:r>
        <w:rPr>
          <w:b/>
          <w:sz w:val="24"/>
          <w:szCs w:val="24"/>
        </w:rPr>
        <w:tab/>
      </w:r>
      <w:r>
        <w:rPr>
          <w:b/>
          <w:sz w:val="24"/>
          <w:szCs w:val="24"/>
        </w:rPr>
        <w:tab/>
      </w:r>
      <w:r>
        <w:rPr>
          <w:b/>
          <w:sz w:val="24"/>
          <w:szCs w:val="24"/>
        </w:rPr>
        <w:tab/>
      </w:r>
      <w:r>
        <w:rPr>
          <w:sz w:val="24"/>
          <w:szCs w:val="24"/>
        </w:rPr>
        <w:t xml:space="preserve">The user name of the place is sent to server where its profile </w:t>
      </w:r>
      <w:r>
        <w:rPr>
          <w:sz w:val="24"/>
          <w:szCs w:val="24"/>
        </w:rPr>
        <w:tab/>
      </w:r>
      <w:r>
        <w:rPr>
          <w:sz w:val="24"/>
          <w:szCs w:val="24"/>
        </w:rPr>
        <w:tab/>
      </w:r>
      <w:r>
        <w:rPr>
          <w:sz w:val="24"/>
          <w:szCs w:val="24"/>
        </w:rPr>
        <w:tab/>
      </w:r>
      <w:r>
        <w:rPr>
          <w:sz w:val="24"/>
          <w:szCs w:val="24"/>
        </w:rPr>
        <w:tab/>
      </w:r>
      <w:r>
        <w:rPr>
          <w:sz w:val="24"/>
          <w:szCs w:val="24"/>
        </w:rPr>
        <w:t>information is retrieved from the database.</w:t>
      </w:r>
    </w:p>
    <w:p>
      <w:pPr>
        <w:jc w:val="both"/>
        <w:rPr>
          <w:b/>
          <w:sz w:val="24"/>
          <w:szCs w:val="24"/>
        </w:rPr>
      </w:pPr>
      <w:r>
        <w:rPr>
          <w:sz w:val="24"/>
          <w:szCs w:val="24"/>
        </w:rPr>
        <w:tab/>
      </w:r>
      <w:r>
        <w:rPr>
          <w:sz w:val="24"/>
          <w:szCs w:val="24"/>
        </w:rPr>
        <w:tab/>
      </w:r>
      <w:r>
        <w:rPr>
          <w:b/>
          <w:sz w:val="24"/>
          <w:szCs w:val="24"/>
        </w:rPr>
        <w:t xml:space="preserve">3.2.11.4 Output </w:t>
      </w:r>
    </w:p>
    <w:p>
      <w:pPr>
        <w:jc w:val="both"/>
        <w:rPr>
          <w:sz w:val="24"/>
          <w:szCs w:val="24"/>
        </w:rPr>
      </w:pPr>
      <w:r>
        <w:rPr>
          <w:b/>
          <w:sz w:val="24"/>
          <w:szCs w:val="24"/>
        </w:rPr>
        <w:tab/>
      </w:r>
      <w:r>
        <w:rPr>
          <w:b/>
          <w:sz w:val="24"/>
          <w:szCs w:val="24"/>
        </w:rPr>
        <w:tab/>
      </w:r>
      <w:r>
        <w:rPr>
          <w:b/>
          <w:sz w:val="24"/>
          <w:szCs w:val="24"/>
        </w:rPr>
        <w:tab/>
      </w:r>
      <w:r>
        <w:rPr>
          <w:sz w:val="24"/>
          <w:szCs w:val="24"/>
        </w:rPr>
        <w:t xml:space="preserve">Uses the information provided from the server to display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the desired place profile.</w:t>
      </w:r>
    </w:p>
    <w:p>
      <w:pPr>
        <w:jc w:val="both"/>
        <w:rPr>
          <w:sz w:val="24"/>
          <w:szCs w:val="24"/>
        </w:rPr>
      </w:pPr>
      <w:r>
        <w:rPr>
          <w:sz w:val="24"/>
          <w:szCs w:val="24"/>
        </w:rPr>
        <w:tab/>
      </w:r>
      <w:r>
        <w:rPr>
          <w:sz w:val="24"/>
          <w:szCs w:val="24"/>
        </w:rPr>
        <w:tab/>
      </w:r>
      <w:r>
        <w:rPr>
          <w:b/>
          <w:sz w:val="24"/>
          <w:szCs w:val="24"/>
        </w:rPr>
        <w:t>3.2.11.5 Error Handling</w:t>
      </w:r>
    </w:p>
    <w:p>
      <w:pPr>
        <w:ind w:left="2160"/>
        <w:jc w:val="both"/>
        <w:rPr>
          <w:sz w:val="24"/>
          <w:szCs w:val="24"/>
        </w:rPr>
      </w:pPr>
      <w:r>
        <w:rPr>
          <w:sz w:val="24"/>
          <w:szCs w:val="24"/>
        </w:rPr>
        <w:t>The application will notify the personnel of the problem that occurred. Actions he might take to resolve the problem are also suggested.</w:t>
      </w:r>
    </w:p>
    <w:p>
      <w:pPr>
        <w:ind w:left="2160"/>
        <w:jc w:val="both"/>
        <w:rPr>
          <w:sz w:val="24"/>
          <w:szCs w:val="24"/>
        </w:rPr>
      </w:pPr>
    </w:p>
    <w:p>
      <w:pPr>
        <w:pStyle w:val="4"/>
        <w:spacing w:line="360" w:lineRule="auto"/>
        <w:jc w:val="both"/>
        <w:rPr>
          <w:rFonts w:asciiTheme="minorHAnsi" w:hAnsiTheme="minorHAnsi"/>
          <w:sz w:val="28"/>
          <w:szCs w:val="24"/>
        </w:rPr>
      </w:pPr>
      <w:r>
        <w:rPr>
          <w:rFonts w:asciiTheme="minorHAnsi" w:hAnsiTheme="minorHAnsi"/>
          <w:sz w:val="28"/>
          <w:szCs w:val="24"/>
        </w:rPr>
        <w:t>3.2.12FR-12 View on map</w:t>
      </w:r>
    </w:p>
    <w:p>
      <w:pPr>
        <w:jc w:val="both"/>
        <w:rPr>
          <w:sz w:val="24"/>
          <w:szCs w:val="24"/>
        </w:rPr>
      </w:pPr>
      <w:r>
        <w:rPr>
          <w:b/>
          <w:sz w:val="24"/>
          <w:szCs w:val="24"/>
        </w:rPr>
        <w:tab/>
      </w:r>
      <w:r>
        <w:rPr>
          <w:b/>
          <w:sz w:val="24"/>
          <w:szCs w:val="24"/>
        </w:rPr>
        <w:tab/>
      </w:r>
      <w:r>
        <w:rPr>
          <w:b/>
          <w:sz w:val="24"/>
          <w:szCs w:val="24"/>
        </w:rPr>
        <w:t>3.2.12.1 Introduction</w:t>
      </w:r>
    </w:p>
    <w:p>
      <w:pPr>
        <w:ind w:left="2160"/>
        <w:jc w:val="both"/>
        <w:rPr>
          <w:sz w:val="24"/>
          <w:szCs w:val="24"/>
        </w:rPr>
      </w:pPr>
      <w:r>
        <w:rPr>
          <w:sz w:val="24"/>
          <w:szCs w:val="24"/>
        </w:rPr>
        <w:t>The application shall allow the User to view the location of the suggested place on a map.</w:t>
      </w:r>
    </w:p>
    <w:p>
      <w:pPr>
        <w:jc w:val="both"/>
        <w:rPr>
          <w:sz w:val="24"/>
          <w:szCs w:val="24"/>
        </w:rPr>
      </w:pPr>
      <w:r>
        <w:rPr>
          <w:sz w:val="24"/>
          <w:szCs w:val="24"/>
        </w:rPr>
        <w:tab/>
      </w:r>
      <w:r>
        <w:rPr>
          <w:sz w:val="24"/>
          <w:szCs w:val="24"/>
        </w:rPr>
        <w:tab/>
      </w:r>
      <w:r>
        <w:rPr>
          <w:b/>
          <w:sz w:val="24"/>
          <w:szCs w:val="24"/>
        </w:rPr>
        <w:t xml:space="preserve">3.2.12.2 Inputs </w:t>
      </w:r>
    </w:p>
    <w:p>
      <w:pPr>
        <w:ind w:left="2160"/>
        <w:jc w:val="both"/>
        <w:rPr>
          <w:sz w:val="24"/>
          <w:szCs w:val="24"/>
        </w:rPr>
      </w:pPr>
      <w:r>
        <w:rPr>
          <w:sz w:val="24"/>
          <w:szCs w:val="24"/>
        </w:rPr>
        <w:t>The user name of the place we need to retrieve the location of.</w:t>
      </w:r>
    </w:p>
    <w:p>
      <w:pPr>
        <w:jc w:val="both"/>
        <w:rPr>
          <w:sz w:val="24"/>
          <w:szCs w:val="24"/>
        </w:rPr>
      </w:pPr>
      <w:r>
        <w:rPr>
          <w:sz w:val="24"/>
          <w:szCs w:val="24"/>
        </w:rPr>
        <w:tab/>
      </w:r>
      <w:r>
        <w:rPr>
          <w:sz w:val="24"/>
          <w:szCs w:val="24"/>
        </w:rPr>
        <w:tab/>
      </w:r>
      <w:r>
        <w:rPr>
          <w:b/>
          <w:sz w:val="24"/>
          <w:szCs w:val="24"/>
        </w:rPr>
        <w:t xml:space="preserve">3.2.12.3 Processing </w:t>
      </w:r>
    </w:p>
    <w:p>
      <w:pPr>
        <w:jc w:val="both"/>
        <w:rPr>
          <w:sz w:val="24"/>
          <w:szCs w:val="24"/>
        </w:rPr>
      </w:pPr>
      <w:r>
        <w:rPr>
          <w:sz w:val="24"/>
          <w:szCs w:val="24"/>
        </w:rPr>
        <w:tab/>
      </w:r>
      <w:r>
        <w:rPr>
          <w:sz w:val="24"/>
          <w:szCs w:val="24"/>
        </w:rPr>
        <w:tab/>
      </w:r>
      <w:r>
        <w:rPr>
          <w:sz w:val="24"/>
          <w:szCs w:val="24"/>
        </w:rPr>
        <w:tab/>
      </w:r>
      <w:r>
        <w:rPr>
          <w:sz w:val="24"/>
          <w:szCs w:val="24"/>
        </w:rPr>
        <w:t xml:space="preserve">The location of the place is retrieved by sending the provided username </w:t>
      </w:r>
      <w:r>
        <w:rPr>
          <w:sz w:val="24"/>
          <w:szCs w:val="24"/>
        </w:rPr>
        <w:tab/>
      </w:r>
      <w:r>
        <w:rPr>
          <w:sz w:val="24"/>
          <w:szCs w:val="24"/>
        </w:rPr>
        <w:tab/>
      </w:r>
      <w:r>
        <w:rPr>
          <w:sz w:val="24"/>
          <w:szCs w:val="24"/>
        </w:rPr>
        <w:tab/>
      </w:r>
      <w:r>
        <w:rPr>
          <w:sz w:val="24"/>
          <w:szCs w:val="24"/>
        </w:rPr>
        <w:tab/>
      </w:r>
      <w:r>
        <w:rPr>
          <w:sz w:val="24"/>
          <w:szCs w:val="24"/>
        </w:rPr>
        <w:t>and used to identify the location on the map</w:t>
      </w:r>
      <w:r>
        <w:rPr>
          <w:sz w:val="24"/>
          <w:szCs w:val="24"/>
        </w:rPr>
        <w:tab/>
      </w:r>
    </w:p>
    <w:p>
      <w:pPr>
        <w:jc w:val="both"/>
        <w:rPr>
          <w:sz w:val="24"/>
          <w:szCs w:val="24"/>
        </w:rPr>
      </w:pPr>
    </w:p>
    <w:p>
      <w:pPr>
        <w:jc w:val="both"/>
        <w:rPr>
          <w:sz w:val="24"/>
          <w:szCs w:val="24"/>
        </w:rPr>
      </w:pPr>
    </w:p>
    <w:p>
      <w:pPr>
        <w:jc w:val="both"/>
        <w:rPr>
          <w:sz w:val="24"/>
          <w:szCs w:val="24"/>
        </w:rPr>
      </w:pPr>
      <w:r>
        <w:rPr>
          <w:sz w:val="24"/>
          <w:szCs w:val="24"/>
        </w:rPr>
        <w:tab/>
      </w:r>
      <w:r>
        <w:rPr>
          <w:sz w:val="24"/>
          <w:szCs w:val="24"/>
        </w:rPr>
        <w:tab/>
      </w:r>
    </w:p>
    <w:p>
      <w:pPr>
        <w:jc w:val="both"/>
        <w:rPr>
          <w:sz w:val="24"/>
          <w:szCs w:val="24"/>
        </w:rPr>
      </w:pPr>
      <w:r>
        <w:rPr>
          <w:sz w:val="24"/>
          <w:szCs w:val="24"/>
        </w:rPr>
        <w:tab/>
      </w:r>
      <w:r>
        <w:rPr>
          <w:sz w:val="24"/>
          <w:szCs w:val="24"/>
        </w:rPr>
        <w:tab/>
      </w:r>
      <w:r>
        <w:rPr>
          <w:b/>
          <w:sz w:val="24"/>
          <w:szCs w:val="24"/>
        </w:rPr>
        <w:t xml:space="preserve">3.2.12.4 Output </w:t>
      </w:r>
    </w:p>
    <w:p>
      <w:pPr>
        <w:jc w:val="both"/>
        <w:rPr>
          <w:sz w:val="24"/>
          <w:szCs w:val="24"/>
        </w:rPr>
      </w:pPr>
      <w:r>
        <w:rPr>
          <w:sz w:val="24"/>
          <w:szCs w:val="24"/>
        </w:rPr>
        <w:tab/>
      </w:r>
      <w:r>
        <w:rPr>
          <w:sz w:val="24"/>
          <w:szCs w:val="24"/>
        </w:rPr>
        <w:tab/>
      </w:r>
      <w:r>
        <w:rPr>
          <w:sz w:val="24"/>
          <w:szCs w:val="24"/>
        </w:rPr>
        <w:tab/>
      </w:r>
      <w:r>
        <w:rPr>
          <w:sz w:val="24"/>
          <w:szCs w:val="24"/>
        </w:rPr>
        <w:t>The place location will be displayed on a map.</w:t>
      </w:r>
      <w:r>
        <w:rPr>
          <w:sz w:val="24"/>
          <w:szCs w:val="24"/>
        </w:rPr>
        <w:tab/>
      </w:r>
      <w:r>
        <w:rPr>
          <w:sz w:val="24"/>
          <w:szCs w:val="24"/>
        </w:rPr>
        <w:tab/>
      </w:r>
      <w:r>
        <w:rPr>
          <w:sz w:val="24"/>
          <w:szCs w:val="24"/>
        </w:rPr>
        <w:tab/>
      </w:r>
    </w:p>
    <w:p>
      <w:pPr>
        <w:jc w:val="both"/>
        <w:rPr>
          <w:sz w:val="24"/>
          <w:szCs w:val="24"/>
        </w:rPr>
      </w:pPr>
      <w:r>
        <w:rPr>
          <w:sz w:val="24"/>
          <w:szCs w:val="24"/>
        </w:rPr>
        <w:tab/>
      </w:r>
      <w:r>
        <w:rPr>
          <w:sz w:val="24"/>
          <w:szCs w:val="24"/>
        </w:rPr>
        <w:tab/>
      </w:r>
      <w:r>
        <w:rPr>
          <w:b/>
          <w:sz w:val="24"/>
          <w:szCs w:val="24"/>
        </w:rPr>
        <w:t>3.2.12.5 Error Handling</w:t>
      </w:r>
    </w:p>
    <w:p>
      <w:pPr>
        <w:ind w:left="2160"/>
        <w:jc w:val="both"/>
        <w:rPr>
          <w:sz w:val="24"/>
          <w:szCs w:val="24"/>
        </w:rPr>
      </w:pPr>
      <w:r>
        <w:rPr>
          <w:sz w:val="24"/>
          <w:szCs w:val="24"/>
        </w:rPr>
        <w:t>The application will notify the personnel of the problem that occurred. Actions he might take to resolve the problem are also suggested.</w:t>
      </w:r>
    </w:p>
    <w:p>
      <w:pPr>
        <w:ind w:left="2160"/>
        <w:jc w:val="both"/>
        <w:rPr>
          <w:sz w:val="24"/>
          <w:szCs w:val="24"/>
        </w:rPr>
      </w:pPr>
    </w:p>
    <w:p>
      <w:pPr>
        <w:pStyle w:val="4"/>
        <w:spacing w:line="360" w:lineRule="auto"/>
        <w:jc w:val="both"/>
        <w:rPr>
          <w:rFonts w:asciiTheme="minorHAnsi" w:hAnsiTheme="minorHAnsi"/>
          <w:sz w:val="28"/>
          <w:szCs w:val="24"/>
        </w:rPr>
      </w:pPr>
      <w:r>
        <w:rPr>
          <w:rFonts w:asciiTheme="minorHAnsi" w:hAnsiTheme="minorHAnsi"/>
          <w:sz w:val="28"/>
          <w:szCs w:val="24"/>
        </w:rPr>
        <w:t>3.2.13FR-13 Logout</w:t>
      </w:r>
    </w:p>
    <w:p>
      <w:pPr>
        <w:jc w:val="both"/>
        <w:rPr>
          <w:sz w:val="24"/>
          <w:szCs w:val="24"/>
        </w:rPr>
      </w:pPr>
      <w:r>
        <w:rPr>
          <w:b/>
          <w:sz w:val="24"/>
          <w:szCs w:val="24"/>
        </w:rPr>
        <w:tab/>
      </w:r>
      <w:r>
        <w:rPr>
          <w:b/>
          <w:sz w:val="24"/>
          <w:szCs w:val="24"/>
        </w:rPr>
        <w:tab/>
      </w:r>
      <w:r>
        <w:rPr>
          <w:b/>
          <w:sz w:val="24"/>
          <w:szCs w:val="24"/>
        </w:rPr>
        <w:t>3.2.13.1 Introduction</w:t>
      </w:r>
    </w:p>
    <w:p>
      <w:pPr>
        <w:ind w:left="2160"/>
        <w:jc w:val="both"/>
        <w:rPr>
          <w:sz w:val="24"/>
          <w:szCs w:val="24"/>
        </w:rPr>
      </w:pPr>
      <w:r>
        <w:rPr>
          <w:sz w:val="24"/>
          <w:szCs w:val="24"/>
        </w:rPr>
        <w:t>The application shall allow the User to log out of their respected accounts.</w:t>
      </w:r>
    </w:p>
    <w:p>
      <w:pPr>
        <w:jc w:val="both"/>
        <w:rPr>
          <w:b/>
          <w:sz w:val="24"/>
          <w:szCs w:val="24"/>
        </w:rPr>
      </w:pPr>
      <w:r>
        <w:rPr>
          <w:sz w:val="24"/>
          <w:szCs w:val="24"/>
        </w:rPr>
        <w:tab/>
      </w:r>
      <w:r>
        <w:rPr>
          <w:sz w:val="24"/>
          <w:szCs w:val="24"/>
        </w:rPr>
        <w:tab/>
      </w:r>
      <w:r>
        <w:rPr>
          <w:b/>
          <w:sz w:val="24"/>
          <w:szCs w:val="24"/>
        </w:rPr>
        <w:t xml:space="preserve">3.2.13.2 Inputs </w:t>
      </w:r>
    </w:p>
    <w:p>
      <w:pPr>
        <w:jc w:val="both"/>
        <w:rPr>
          <w:sz w:val="24"/>
          <w:szCs w:val="24"/>
        </w:rPr>
      </w:pPr>
      <w:r>
        <w:rPr>
          <w:b/>
          <w:sz w:val="24"/>
          <w:szCs w:val="24"/>
        </w:rPr>
        <w:tab/>
      </w:r>
      <w:r>
        <w:rPr>
          <w:b/>
          <w:sz w:val="24"/>
          <w:szCs w:val="24"/>
        </w:rPr>
        <w:tab/>
      </w:r>
      <w:r>
        <w:rPr>
          <w:b/>
          <w:sz w:val="24"/>
          <w:szCs w:val="24"/>
        </w:rPr>
        <w:tab/>
      </w:r>
      <w:r>
        <w:rPr>
          <w:sz w:val="24"/>
          <w:szCs w:val="24"/>
        </w:rPr>
        <w:t>None.</w:t>
      </w:r>
    </w:p>
    <w:p>
      <w:pPr>
        <w:jc w:val="both"/>
        <w:rPr>
          <w:sz w:val="24"/>
          <w:szCs w:val="24"/>
        </w:rPr>
      </w:pPr>
      <w:r>
        <w:rPr>
          <w:sz w:val="24"/>
          <w:szCs w:val="24"/>
        </w:rPr>
        <w:tab/>
      </w:r>
      <w:r>
        <w:rPr>
          <w:sz w:val="24"/>
          <w:szCs w:val="24"/>
        </w:rPr>
        <w:tab/>
      </w:r>
      <w:r>
        <w:rPr>
          <w:b/>
          <w:sz w:val="24"/>
          <w:szCs w:val="24"/>
        </w:rPr>
        <w:t xml:space="preserve">3.2.13.3 Processing </w:t>
      </w:r>
    </w:p>
    <w:p>
      <w:pPr>
        <w:jc w:val="both"/>
        <w:rPr>
          <w:sz w:val="24"/>
          <w:szCs w:val="24"/>
        </w:rPr>
      </w:pPr>
      <w:r>
        <w:rPr>
          <w:sz w:val="24"/>
          <w:szCs w:val="24"/>
        </w:rPr>
        <w:tab/>
      </w:r>
      <w:r>
        <w:rPr>
          <w:sz w:val="24"/>
          <w:szCs w:val="24"/>
        </w:rPr>
        <w:tab/>
      </w:r>
      <w:r>
        <w:rPr>
          <w:sz w:val="24"/>
          <w:szCs w:val="24"/>
        </w:rPr>
        <w:tab/>
      </w:r>
      <w:r>
        <w:rPr>
          <w:sz w:val="24"/>
          <w:szCs w:val="24"/>
        </w:rPr>
        <w:t xml:space="preserve">The application will clear the user information and the token </w:t>
      </w:r>
      <w:r>
        <w:rPr>
          <w:sz w:val="24"/>
          <w:szCs w:val="24"/>
        </w:rPr>
        <w:tab/>
      </w:r>
      <w:r>
        <w:rPr>
          <w:sz w:val="24"/>
          <w:szCs w:val="24"/>
        </w:rPr>
        <w:tab/>
      </w:r>
      <w:r>
        <w:rPr>
          <w:sz w:val="24"/>
          <w:szCs w:val="24"/>
        </w:rPr>
        <w:tab/>
      </w:r>
      <w:r>
        <w:rPr>
          <w:sz w:val="24"/>
          <w:szCs w:val="24"/>
        </w:rPr>
        <w:tab/>
      </w:r>
      <w:r>
        <w:rPr>
          <w:sz w:val="24"/>
          <w:szCs w:val="24"/>
        </w:rPr>
        <w:t>stored on the local storage.</w:t>
      </w:r>
      <w:r>
        <w:rPr>
          <w:sz w:val="24"/>
          <w:szCs w:val="24"/>
        </w:rPr>
        <w:tab/>
      </w:r>
      <w:r>
        <w:rPr>
          <w:sz w:val="24"/>
          <w:szCs w:val="24"/>
        </w:rPr>
        <w:tab/>
      </w:r>
      <w:r>
        <w:rPr>
          <w:sz w:val="24"/>
          <w:szCs w:val="24"/>
        </w:rPr>
        <w:tab/>
      </w:r>
    </w:p>
    <w:p>
      <w:pPr>
        <w:jc w:val="both"/>
        <w:rPr>
          <w:sz w:val="24"/>
          <w:szCs w:val="24"/>
        </w:rPr>
      </w:pPr>
      <w:r>
        <w:rPr>
          <w:sz w:val="24"/>
          <w:szCs w:val="24"/>
        </w:rPr>
        <w:tab/>
      </w:r>
      <w:r>
        <w:rPr>
          <w:sz w:val="24"/>
          <w:szCs w:val="24"/>
        </w:rPr>
        <w:tab/>
      </w:r>
      <w:r>
        <w:rPr>
          <w:b/>
          <w:sz w:val="24"/>
          <w:szCs w:val="24"/>
        </w:rPr>
        <w:t xml:space="preserve">3.2.13.4 Output </w:t>
      </w:r>
    </w:p>
    <w:p>
      <w:pPr>
        <w:jc w:val="both"/>
        <w:rPr>
          <w:sz w:val="24"/>
          <w:szCs w:val="24"/>
        </w:rPr>
      </w:pPr>
      <w:r>
        <w:rPr>
          <w:b/>
          <w:sz w:val="24"/>
          <w:szCs w:val="24"/>
        </w:rPr>
        <w:tab/>
      </w:r>
      <w:r>
        <w:rPr>
          <w:b/>
          <w:sz w:val="24"/>
          <w:szCs w:val="24"/>
        </w:rPr>
        <w:tab/>
      </w:r>
      <w:r>
        <w:rPr>
          <w:b/>
          <w:sz w:val="24"/>
          <w:szCs w:val="24"/>
        </w:rPr>
        <w:tab/>
      </w:r>
      <w:r>
        <w:rPr>
          <w:sz w:val="24"/>
          <w:szCs w:val="24"/>
        </w:rPr>
        <w:t xml:space="preserve">The user should be logged out successfully and is directed to </w:t>
      </w:r>
      <w:r>
        <w:rPr>
          <w:sz w:val="24"/>
          <w:szCs w:val="24"/>
        </w:rPr>
        <w:tab/>
      </w:r>
      <w:r>
        <w:rPr>
          <w:sz w:val="24"/>
          <w:szCs w:val="24"/>
        </w:rPr>
        <w:tab/>
      </w:r>
      <w:r>
        <w:rPr>
          <w:sz w:val="24"/>
          <w:szCs w:val="24"/>
        </w:rPr>
        <w:tab/>
      </w:r>
      <w:r>
        <w:rPr>
          <w:sz w:val="24"/>
          <w:szCs w:val="24"/>
        </w:rPr>
        <w:tab/>
      </w:r>
      <w:r>
        <w:rPr>
          <w:sz w:val="24"/>
          <w:szCs w:val="24"/>
        </w:rPr>
        <w:t>the login page.</w:t>
      </w:r>
      <w:r>
        <w:rPr>
          <w:sz w:val="24"/>
          <w:szCs w:val="24"/>
        </w:rPr>
        <w:tab/>
      </w:r>
      <w:r>
        <w:rPr>
          <w:sz w:val="24"/>
          <w:szCs w:val="24"/>
        </w:rPr>
        <w:tab/>
      </w:r>
    </w:p>
    <w:p>
      <w:pPr>
        <w:jc w:val="both"/>
        <w:rPr>
          <w:sz w:val="24"/>
          <w:szCs w:val="24"/>
        </w:rPr>
      </w:pPr>
      <w:r>
        <w:rPr>
          <w:sz w:val="24"/>
          <w:szCs w:val="24"/>
        </w:rPr>
        <w:tab/>
      </w:r>
      <w:r>
        <w:rPr>
          <w:sz w:val="24"/>
          <w:szCs w:val="24"/>
        </w:rPr>
        <w:tab/>
      </w:r>
      <w:r>
        <w:rPr>
          <w:b/>
          <w:sz w:val="24"/>
          <w:szCs w:val="24"/>
        </w:rPr>
        <w:t>3.2.13.5 Error Handling</w:t>
      </w:r>
    </w:p>
    <w:p>
      <w:pPr>
        <w:ind w:left="2160"/>
        <w:jc w:val="both"/>
        <w:rPr>
          <w:sz w:val="24"/>
          <w:szCs w:val="24"/>
        </w:rPr>
      </w:pPr>
      <w:r>
        <w:rPr>
          <w:sz w:val="24"/>
          <w:szCs w:val="24"/>
        </w:rPr>
        <w:t>The application will notify the personnel of the problem that occurred. Actions he might take to resolve the problem are also suggested.</w:t>
      </w:r>
    </w:p>
    <w:p>
      <w:pPr>
        <w:ind w:left="2160"/>
        <w:jc w:val="both"/>
        <w:rPr>
          <w:sz w:val="24"/>
          <w:szCs w:val="24"/>
        </w:rPr>
      </w:pPr>
    </w:p>
    <w:p>
      <w:pPr>
        <w:ind w:left="2160"/>
        <w:jc w:val="both"/>
        <w:rPr>
          <w:sz w:val="24"/>
          <w:szCs w:val="24"/>
        </w:rPr>
      </w:pPr>
    </w:p>
    <w:p>
      <w:pPr>
        <w:jc w:val="both"/>
        <w:rPr>
          <w:color w:val="000000" w:themeColor="text1"/>
          <w:sz w:val="24"/>
          <w:szCs w:val="24"/>
          <w14:textFill>
            <w14:solidFill>
              <w14:schemeClr w14:val="tx1"/>
            </w14:solidFill>
          </w14:textFill>
        </w:rPr>
      </w:pPr>
    </w:p>
    <w:p>
      <w:pPr>
        <w:ind w:left="2160"/>
        <w:jc w:val="both"/>
        <w:rPr>
          <w:sz w:val="24"/>
          <w:szCs w:val="24"/>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rStyle w:val="19"/>
          <w:sz w:val="32"/>
        </w:rPr>
      </w:pPr>
      <w:bookmarkStart w:id="26" w:name="_Toc482549677"/>
      <w:r>
        <w:rPr>
          <w:rStyle w:val="19"/>
          <w:sz w:val="32"/>
        </w:rPr>
        <w:t>3</w:t>
      </w:r>
      <w:bookmarkEnd w:id="26"/>
      <w:r>
        <w:rPr>
          <w:rStyle w:val="19"/>
          <w:sz w:val="32"/>
        </w:rPr>
        <w:t>.3 Uses Cases</w:t>
      </w:r>
    </w:p>
    <w:p>
      <w:pPr>
        <w:jc w:val="both"/>
        <w:rPr>
          <w:rStyle w:val="19"/>
          <w:sz w:val="32"/>
        </w:rPr>
      </w:pPr>
    </w:p>
    <w:p>
      <w:pPr>
        <w:jc w:val="both"/>
        <w:rPr>
          <w:sz w:val="24"/>
          <w:szCs w:val="24"/>
        </w:rPr>
      </w:pPr>
      <w:r>
        <mc:AlternateContent>
          <mc:Choice Requires="wps">
            <w:drawing>
              <wp:anchor distT="0" distB="0" distL="114300" distR="114300" simplePos="0" relativeHeight="251659264" behindDoc="0" locked="0" layoutInCell="1" allowOverlap="1">
                <wp:simplePos x="0" y="0"/>
                <wp:positionH relativeFrom="column">
                  <wp:posOffset>3535680</wp:posOffset>
                </wp:positionH>
                <wp:positionV relativeFrom="paragraph">
                  <wp:posOffset>2155190</wp:posOffset>
                </wp:positionV>
                <wp:extent cx="922020" cy="2362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020" cy="236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20"/>
                              </w:rPr>
                            </w:pPr>
                            <w:r>
                              <w:rPr>
                                <w:sz w:val="18"/>
                                <w:szCs w:val="20"/>
                              </w:rPr>
                              <w:t>Add comment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4pt;margin-top:169.7pt;height:18.6pt;width:72.6pt;z-index:251659264;v-text-anchor:middle;mso-width-relative:page;mso-height-relative:page;" fillcolor="#4F81BD [3204]" filled="t" stroked="t" coordsize="21600,21600" o:gfxdata="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foMR/b&#10;AAAACwEAAA8AAAAAAAAAAQAgAAAAIgAAAGRycy9kb3ducmV2LnhtbFBLAQIUABQAAAAIAIdO4kA5&#10;uGxWVgIAAL8EAAAOAAAAAAAAAAEAIAAAACoBAABkcnMvZTJvRG9jLnhtbFBLBQYAAAAABgAGAFkB&#10;AADyBQAAAAA=&#10;">
                <v:fill on="t" focussize="0,0"/>
                <v:stroke weight="2pt" color="#385D8A [3204]" joinstyle="round"/>
                <v:imagedata o:title=""/>
                <o:lock v:ext="edit" aspectratio="f"/>
                <v:textbox>
                  <w:txbxContent>
                    <w:p>
                      <w:pPr>
                        <w:jc w:val="center"/>
                        <w:rPr>
                          <w:sz w:val="18"/>
                          <w:szCs w:val="20"/>
                        </w:rPr>
                      </w:pPr>
                      <w:r>
                        <w:rPr>
                          <w:sz w:val="18"/>
                          <w:szCs w:val="20"/>
                        </w:rPr>
                        <w:t>Add comment</w:t>
                      </w:r>
                    </w:p>
                  </w:txbxContent>
                </v:textbox>
              </v:rect>
            </w:pict>
          </mc:Fallback>
        </mc:AlternateContent>
      </w:r>
      <w:bookmarkStart w:id="43" w:name="_GoBack"/>
      <w:r>
        <w:drawing>
          <wp:inline distT="0" distB="0" distL="0" distR="0">
            <wp:extent cx="6381750" cy="5343525"/>
            <wp:effectExtent l="0" t="0" r="0" b="9525"/>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6"/>
                    <a:stretch>
                      <a:fillRect/>
                    </a:stretch>
                  </pic:blipFill>
                  <pic:spPr>
                    <a:xfrm>
                      <a:off x="0" y="0"/>
                      <a:ext cx="6381750" cy="5343525"/>
                    </a:xfrm>
                    <a:prstGeom prst="rect">
                      <a:avLst/>
                    </a:prstGeom>
                  </pic:spPr>
                </pic:pic>
              </a:graphicData>
            </a:graphic>
          </wp:inline>
        </w:drawing>
      </w:r>
      <w:bookmarkEnd w:id="43"/>
    </w:p>
    <w:p>
      <w:pPr>
        <w:jc w:val="both"/>
        <w:rPr>
          <w:i/>
          <w:sz w:val="24"/>
          <w:szCs w:val="24"/>
        </w:rPr>
      </w:pPr>
      <w:r>
        <w:rPr>
          <w:i/>
          <w:sz w:val="24"/>
          <w:szCs w:val="24"/>
        </w:rPr>
        <w:t>Figure 3.3.1   Use case diagram</w:t>
      </w:r>
    </w:p>
    <w:p>
      <w:pPr>
        <w:pStyle w:val="4"/>
      </w:pPr>
    </w:p>
    <w:p/>
    <w:p>
      <w:pPr>
        <w:pStyle w:val="4"/>
        <w:spacing w:line="360" w:lineRule="auto"/>
        <w:rPr>
          <w:sz w:val="24"/>
        </w:rPr>
      </w:pPr>
      <w:r>
        <w:rPr>
          <w:sz w:val="24"/>
        </w:rPr>
        <w:t>3.3.1 UC-01 Customize profile</w:t>
      </w:r>
    </w:p>
    <w:p>
      <w:pPr>
        <w:jc w:val="both"/>
        <w:rPr>
          <w:sz w:val="24"/>
          <w:szCs w:val="24"/>
        </w:rPr>
      </w:pPr>
      <w:r>
        <w:rPr>
          <w:sz w:val="28"/>
          <w:szCs w:val="28"/>
        </w:rPr>
        <w:tab/>
      </w:r>
      <w:r>
        <w:rPr>
          <w:b/>
          <w:sz w:val="24"/>
          <w:szCs w:val="24"/>
        </w:rPr>
        <w:t>Primary actors</w:t>
      </w:r>
      <w:r>
        <w:rPr>
          <w:sz w:val="24"/>
          <w:szCs w:val="24"/>
        </w:rPr>
        <w:t>: User (</w:t>
      </w:r>
      <w:r>
        <w:rPr>
          <w:i/>
          <w:sz w:val="24"/>
          <w:szCs w:val="24"/>
        </w:rPr>
        <w:t>Individual or Place)</w:t>
      </w:r>
    </w:p>
    <w:p>
      <w:pPr>
        <w:jc w:val="both"/>
        <w:rPr>
          <w:sz w:val="24"/>
          <w:szCs w:val="24"/>
        </w:rPr>
      </w:pPr>
      <w:r>
        <w:rPr>
          <w:sz w:val="24"/>
          <w:szCs w:val="24"/>
        </w:rPr>
        <w:tab/>
      </w:r>
      <w:r>
        <w:rPr>
          <w:b/>
          <w:sz w:val="24"/>
          <w:szCs w:val="24"/>
        </w:rPr>
        <w:t>Goal</w:t>
      </w:r>
      <w:r>
        <w:rPr>
          <w:sz w:val="24"/>
          <w:szCs w:val="24"/>
        </w:rPr>
        <w:t>: For user to customize their how their profile is.</w:t>
      </w:r>
    </w:p>
    <w:p>
      <w:pPr>
        <w:jc w:val="both"/>
        <w:rPr>
          <w:sz w:val="24"/>
          <w:szCs w:val="24"/>
        </w:rPr>
      </w:pPr>
      <w:r>
        <w:rPr>
          <w:sz w:val="24"/>
          <w:szCs w:val="24"/>
        </w:rPr>
        <w:tab/>
      </w:r>
      <w:r>
        <w:rPr>
          <w:b/>
          <w:sz w:val="24"/>
          <w:szCs w:val="24"/>
        </w:rPr>
        <w:t>Precondition</w:t>
      </w:r>
      <w:r>
        <w:rPr>
          <w:sz w:val="24"/>
          <w:szCs w:val="24"/>
        </w:rPr>
        <w:t>: User must be logged in.</w:t>
      </w:r>
    </w:p>
    <w:p>
      <w:pPr>
        <w:jc w:val="both"/>
        <w:rPr>
          <w:sz w:val="24"/>
          <w:szCs w:val="24"/>
        </w:rPr>
      </w:pPr>
      <w:r>
        <w:rPr>
          <w:sz w:val="24"/>
          <w:szCs w:val="24"/>
        </w:rPr>
        <w:tab/>
      </w:r>
      <w:r>
        <w:rPr>
          <w:b/>
          <w:sz w:val="24"/>
          <w:szCs w:val="24"/>
        </w:rPr>
        <w:t>Success end</w:t>
      </w:r>
      <w:r>
        <w:rPr>
          <w:sz w:val="24"/>
          <w:szCs w:val="24"/>
        </w:rPr>
        <w:t>: user customizes his/her profile.</w:t>
      </w:r>
    </w:p>
    <w:p>
      <w:pPr>
        <w:jc w:val="both"/>
        <w:rPr>
          <w:sz w:val="24"/>
          <w:szCs w:val="24"/>
        </w:rPr>
      </w:pPr>
      <w:r>
        <w:rPr>
          <w:sz w:val="24"/>
          <w:szCs w:val="24"/>
        </w:rPr>
        <w:tab/>
      </w:r>
      <w:r>
        <w:rPr>
          <w:b/>
          <w:sz w:val="24"/>
          <w:szCs w:val="24"/>
        </w:rPr>
        <w:t>Failure end</w:t>
      </w:r>
      <w:r>
        <w:rPr>
          <w:sz w:val="24"/>
          <w:szCs w:val="24"/>
        </w:rPr>
        <w:t>: user can’t customize his/her profile.</w:t>
      </w:r>
    </w:p>
    <w:p>
      <w:pPr>
        <w:ind w:left="720"/>
        <w:jc w:val="both"/>
        <w:rPr>
          <w:sz w:val="24"/>
          <w:szCs w:val="24"/>
        </w:rPr>
      </w:pPr>
      <w:r>
        <w:rPr>
          <w:b/>
          <w:sz w:val="24"/>
          <w:szCs w:val="24"/>
        </w:rPr>
        <w:t>Trigger</w:t>
      </w:r>
      <w:r>
        <w:rPr>
          <w:sz w:val="24"/>
          <w:szCs w:val="24"/>
        </w:rPr>
        <w:t>: user requests (Through the user interface) to edit their profile.</w:t>
      </w:r>
      <w:r>
        <w:rPr>
          <w:sz w:val="24"/>
          <w:szCs w:val="24"/>
        </w:rPr>
        <w:tab/>
      </w:r>
    </w:p>
    <w:p>
      <w:pPr>
        <w:jc w:val="both"/>
        <w:rPr>
          <w:b/>
          <w:sz w:val="24"/>
          <w:szCs w:val="24"/>
        </w:rPr>
      </w:pPr>
      <w:r>
        <w:rPr>
          <w:sz w:val="24"/>
          <w:szCs w:val="24"/>
        </w:rPr>
        <w:tab/>
      </w:r>
      <w:r>
        <w:rPr>
          <w:b/>
          <w:sz w:val="24"/>
          <w:szCs w:val="24"/>
        </w:rPr>
        <w:t>Main success scenario:</w:t>
      </w:r>
    </w:p>
    <w:p>
      <w:pPr>
        <w:pStyle w:val="191"/>
        <w:numPr>
          <w:ilvl w:val="0"/>
          <w:numId w:val="13"/>
        </w:numPr>
        <w:spacing w:line="276" w:lineRule="auto"/>
        <w:jc w:val="both"/>
        <w:rPr>
          <w:sz w:val="24"/>
          <w:szCs w:val="24"/>
        </w:rPr>
      </w:pPr>
      <w:r>
        <w:rPr>
          <w:sz w:val="24"/>
          <w:szCs w:val="24"/>
        </w:rPr>
        <w:t>User inserts username and password at login screen.</w:t>
      </w:r>
    </w:p>
    <w:p>
      <w:pPr>
        <w:pStyle w:val="191"/>
        <w:numPr>
          <w:ilvl w:val="0"/>
          <w:numId w:val="13"/>
        </w:numPr>
        <w:spacing w:line="276" w:lineRule="auto"/>
        <w:jc w:val="both"/>
        <w:rPr>
          <w:sz w:val="24"/>
          <w:szCs w:val="24"/>
        </w:rPr>
      </w:pPr>
      <w:r>
        <w:rPr>
          <w:sz w:val="24"/>
          <w:szCs w:val="24"/>
        </w:rPr>
        <w:t>System authenticates user and logs the user in.</w:t>
      </w:r>
    </w:p>
    <w:p>
      <w:pPr>
        <w:pStyle w:val="191"/>
        <w:numPr>
          <w:ilvl w:val="0"/>
          <w:numId w:val="13"/>
        </w:numPr>
        <w:spacing w:line="276" w:lineRule="auto"/>
        <w:jc w:val="both"/>
        <w:rPr>
          <w:sz w:val="24"/>
          <w:szCs w:val="24"/>
        </w:rPr>
      </w:pPr>
      <w:r>
        <w:rPr>
          <w:sz w:val="24"/>
          <w:szCs w:val="24"/>
        </w:rPr>
        <w:t>System redirects user to home screen.</w:t>
      </w:r>
    </w:p>
    <w:p>
      <w:pPr>
        <w:pStyle w:val="191"/>
        <w:numPr>
          <w:ilvl w:val="0"/>
          <w:numId w:val="13"/>
        </w:numPr>
        <w:spacing w:line="276" w:lineRule="auto"/>
        <w:jc w:val="both"/>
        <w:rPr>
          <w:sz w:val="24"/>
          <w:szCs w:val="24"/>
        </w:rPr>
      </w:pPr>
      <w:r>
        <w:rPr>
          <w:sz w:val="24"/>
          <w:szCs w:val="24"/>
        </w:rPr>
        <w:t>User requests to edit his/her profile.</w:t>
      </w:r>
    </w:p>
    <w:p>
      <w:pPr>
        <w:pStyle w:val="191"/>
        <w:numPr>
          <w:ilvl w:val="0"/>
          <w:numId w:val="13"/>
        </w:numPr>
        <w:spacing w:line="276" w:lineRule="auto"/>
        <w:jc w:val="both"/>
        <w:rPr>
          <w:sz w:val="24"/>
          <w:szCs w:val="24"/>
        </w:rPr>
      </w:pPr>
      <w:r>
        <w:rPr>
          <w:sz w:val="24"/>
          <w:szCs w:val="24"/>
        </w:rPr>
        <w:t>System redirects to a screen where user can edit their profile.</w:t>
      </w:r>
    </w:p>
    <w:p>
      <w:pPr>
        <w:pStyle w:val="191"/>
        <w:numPr>
          <w:ilvl w:val="0"/>
          <w:numId w:val="13"/>
        </w:numPr>
        <w:spacing w:line="276" w:lineRule="auto"/>
        <w:jc w:val="both"/>
        <w:rPr>
          <w:sz w:val="24"/>
          <w:szCs w:val="24"/>
        </w:rPr>
      </w:pPr>
      <w:r>
        <w:rPr>
          <w:sz w:val="24"/>
          <w:szCs w:val="24"/>
        </w:rPr>
        <w:t xml:space="preserve">User performs any of the following scenarios Add profile picture, Specify mood/vibe or Change password </w:t>
      </w:r>
    </w:p>
    <w:p>
      <w:pPr>
        <w:pStyle w:val="191"/>
        <w:numPr>
          <w:ilvl w:val="0"/>
          <w:numId w:val="13"/>
        </w:numPr>
        <w:spacing w:line="276" w:lineRule="auto"/>
        <w:jc w:val="both"/>
        <w:rPr>
          <w:sz w:val="24"/>
          <w:szCs w:val="24"/>
        </w:rPr>
      </w:pPr>
      <w:r>
        <w:rPr>
          <w:sz w:val="24"/>
          <w:szCs w:val="24"/>
        </w:rPr>
        <w:t>System saves the changes made and updates their profile.</w:t>
      </w:r>
    </w:p>
    <w:p>
      <w:pPr>
        <w:ind w:left="720"/>
        <w:jc w:val="both"/>
        <w:rPr>
          <w:b/>
          <w:sz w:val="24"/>
          <w:szCs w:val="24"/>
        </w:rPr>
      </w:pPr>
      <w:r>
        <w:rPr>
          <w:b/>
          <w:sz w:val="24"/>
          <w:szCs w:val="24"/>
        </w:rPr>
        <w:t>Extensions:</w:t>
      </w:r>
    </w:p>
    <w:p>
      <w:pPr>
        <w:ind w:left="720"/>
        <w:jc w:val="both"/>
        <w:rPr>
          <w:sz w:val="24"/>
          <w:szCs w:val="24"/>
        </w:rPr>
      </w:pPr>
      <w:r>
        <w:rPr>
          <w:sz w:val="24"/>
          <w:szCs w:val="24"/>
        </w:rPr>
        <w:tab/>
      </w:r>
      <w:r>
        <w:rPr>
          <w:sz w:val="24"/>
          <w:szCs w:val="24"/>
        </w:rPr>
        <w:t>2a. Authentication fails</w:t>
      </w:r>
    </w:p>
    <w:p>
      <w:pPr>
        <w:ind w:left="720"/>
        <w:jc w:val="both"/>
        <w:rPr>
          <w:sz w:val="24"/>
          <w:szCs w:val="24"/>
        </w:rPr>
      </w:pPr>
      <w:r>
        <w:rPr>
          <w:sz w:val="24"/>
          <w:szCs w:val="24"/>
        </w:rPr>
        <w:tab/>
      </w:r>
      <w:r>
        <w:rPr>
          <w:sz w:val="24"/>
          <w:szCs w:val="24"/>
        </w:rPr>
        <w:tab/>
      </w:r>
      <w:r>
        <w:rPr>
          <w:sz w:val="24"/>
          <w:szCs w:val="24"/>
        </w:rPr>
        <w:t xml:space="preserve">2a.1 System displays specific error message to user </w:t>
      </w:r>
    </w:p>
    <w:p>
      <w:pPr>
        <w:ind w:left="720"/>
        <w:jc w:val="both"/>
        <w:rPr>
          <w:sz w:val="24"/>
          <w:szCs w:val="24"/>
        </w:rPr>
      </w:pPr>
    </w:p>
    <w:p>
      <w:pPr>
        <w:pStyle w:val="4"/>
        <w:spacing w:line="360" w:lineRule="auto"/>
        <w:rPr>
          <w:rFonts w:ascii="Constantia" w:hAnsi="Constantia"/>
          <w:sz w:val="24"/>
        </w:rPr>
      </w:pPr>
      <w:r>
        <w:rPr>
          <w:sz w:val="24"/>
          <w:szCs w:val="28"/>
        </w:rPr>
        <w:t>3.3.2 UC-02 Add profile picture</w:t>
      </w:r>
    </w:p>
    <w:p>
      <w:pPr>
        <w:jc w:val="both"/>
        <w:rPr>
          <w:sz w:val="20"/>
        </w:rPr>
      </w:pPr>
      <w:r>
        <w:rPr>
          <w:sz w:val="28"/>
          <w:szCs w:val="28"/>
        </w:rPr>
        <w:tab/>
      </w:r>
      <w:r>
        <w:rPr>
          <w:b/>
          <w:sz w:val="24"/>
          <w:szCs w:val="28"/>
        </w:rPr>
        <w:t>Primary actor</w:t>
      </w:r>
      <w:r>
        <w:rPr>
          <w:sz w:val="24"/>
          <w:szCs w:val="28"/>
        </w:rPr>
        <w:t>: both Individual and place.</w:t>
      </w:r>
    </w:p>
    <w:p>
      <w:pPr>
        <w:jc w:val="both"/>
        <w:rPr>
          <w:sz w:val="20"/>
        </w:rPr>
      </w:pPr>
      <w:r>
        <w:rPr>
          <w:sz w:val="24"/>
          <w:szCs w:val="28"/>
        </w:rPr>
        <w:tab/>
      </w:r>
      <w:r>
        <w:rPr>
          <w:b/>
          <w:sz w:val="24"/>
          <w:szCs w:val="28"/>
        </w:rPr>
        <w:t>Goal</w:t>
      </w:r>
      <w:r>
        <w:rPr>
          <w:sz w:val="24"/>
          <w:szCs w:val="28"/>
        </w:rPr>
        <w:t>: to specify a picture to act as the profile photo.</w:t>
      </w:r>
    </w:p>
    <w:p>
      <w:pPr>
        <w:jc w:val="both"/>
        <w:rPr>
          <w:sz w:val="20"/>
        </w:rPr>
      </w:pPr>
      <w:r>
        <w:rPr>
          <w:sz w:val="24"/>
          <w:szCs w:val="28"/>
        </w:rPr>
        <w:tab/>
      </w:r>
      <w:r>
        <w:rPr>
          <w:b/>
          <w:sz w:val="24"/>
          <w:szCs w:val="28"/>
        </w:rPr>
        <w:t>Precondition</w:t>
      </w:r>
      <w:r>
        <w:rPr>
          <w:sz w:val="24"/>
          <w:szCs w:val="28"/>
        </w:rPr>
        <w:t>: Users must be logged in, and at the customize profile screen.</w:t>
      </w:r>
    </w:p>
    <w:p>
      <w:pPr>
        <w:jc w:val="both"/>
        <w:rPr>
          <w:sz w:val="20"/>
        </w:rPr>
      </w:pPr>
      <w:r>
        <w:rPr>
          <w:sz w:val="24"/>
          <w:szCs w:val="28"/>
        </w:rPr>
        <w:tab/>
      </w:r>
      <w:r>
        <w:rPr>
          <w:b/>
          <w:sz w:val="24"/>
          <w:szCs w:val="28"/>
        </w:rPr>
        <w:t>Success end</w:t>
      </w:r>
      <w:r>
        <w:rPr>
          <w:sz w:val="24"/>
          <w:szCs w:val="28"/>
        </w:rPr>
        <w:t>: Users add a new profile photo, and system displays it.</w:t>
      </w:r>
    </w:p>
    <w:p>
      <w:pPr>
        <w:jc w:val="both"/>
        <w:rPr>
          <w:sz w:val="20"/>
        </w:rPr>
      </w:pPr>
      <w:r>
        <w:rPr>
          <w:sz w:val="24"/>
          <w:szCs w:val="28"/>
        </w:rPr>
        <w:tab/>
      </w:r>
      <w:r>
        <w:rPr>
          <w:b/>
          <w:sz w:val="24"/>
          <w:szCs w:val="28"/>
        </w:rPr>
        <w:t>Failure end</w:t>
      </w:r>
      <w:r>
        <w:rPr>
          <w:sz w:val="24"/>
          <w:szCs w:val="28"/>
        </w:rPr>
        <w:t>: No change will be made in the users profile photo.</w:t>
      </w:r>
      <w:r>
        <w:rPr>
          <w:sz w:val="24"/>
          <w:szCs w:val="28"/>
        </w:rPr>
        <w:tab/>
      </w:r>
    </w:p>
    <w:p>
      <w:pPr>
        <w:jc w:val="both"/>
        <w:rPr>
          <w:rFonts w:ascii="Constantia" w:hAnsi="Constantia"/>
          <w:sz w:val="20"/>
        </w:rPr>
      </w:pPr>
      <w:r>
        <w:rPr>
          <w:sz w:val="28"/>
          <w:szCs w:val="28"/>
        </w:rPr>
        <w:tab/>
      </w:r>
      <w:r>
        <w:rPr>
          <w:b/>
          <w:sz w:val="24"/>
          <w:szCs w:val="28"/>
        </w:rPr>
        <w:t>Trigger:</w:t>
      </w:r>
      <w:r>
        <w:rPr>
          <w:sz w:val="24"/>
          <w:szCs w:val="28"/>
        </w:rPr>
        <w:t xml:space="preserve"> User requests to upload a profile photo, through the user </w:t>
      </w:r>
      <w:r>
        <w:rPr>
          <w:sz w:val="24"/>
          <w:szCs w:val="28"/>
        </w:rPr>
        <w:tab/>
      </w:r>
      <w:r>
        <w:rPr>
          <w:sz w:val="24"/>
          <w:szCs w:val="28"/>
        </w:rPr>
        <w:t>interface.</w:t>
      </w:r>
    </w:p>
    <w:p>
      <w:pPr>
        <w:jc w:val="both"/>
        <w:rPr>
          <w:rFonts w:ascii="Calibri" w:hAnsi="Calibri"/>
          <w:sz w:val="28"/>
          <w:szCs w:val="28"/>
        </w:rPr>
      </w:pPr>
      <w:r>
        <w:rPr>
          <w:sz w:val="28"/>
          <w:szCs w:val="28"/>
        </w:rPr>
        <w:tab/>
      </w:r>
    </w:p>
    <w:p>
      <w:pPr>
        <w:jc w:val="both"/>
        <w:rPr>
          <w:rFonts w:ascii="Calibri" w:hAnsi="Calibri"/>
          <w:sz w:val="28"/>
          <w:szCs w:val="28"/>
        </w:rPr>
      </w:pPr>
      <w:r>
        <w:rPr>
          <w:sz w:val="28"/>
          <w:szCs w:val="28"/>
        </w:rPr>
        <w:tab/>
      </w:r>
    </w:p>
    <w:p>
      <w:pPr>
        <w:jc w:val="both"/>
        <w:rPr>
          <w:rFonts w:ascii="Constantia" w:hAnsi="Constantia"/>
          <w:b/>
        </w:rPr>
      </w:pPr>
      <w:r>
        <w:rPr>
          <w:sz w:val="28"/>
          <w:szCs w:val="28"/>
        </w:rPr>
        <w:tab/>
      </w:r>
      <w:r>
        <w:rPr>
          <w:b/>
          <w:sz w:val="28"/>
          <w:szCs w:val="28"/>
        </w:rPr>
        <w:t>Main Success Scenario:</w:t>
      </w:r>
    </w:p>
    <w:p>
      <w:pPr>
        <w:jc w:val="both"/>
        <w:rPr>
          <w:rFonts w:ascii="Constantia" w:hAnsi="Constantia"/>
          <w:sz w:val="20"/>
        </w:rPr>
      </w:pPr>
      <w:r>
        <w:rPr>
          <w:sz w:val="28"/>
          <w:szCs w:val="28"/>
        </w:rPr>
        <w:tab/>
      </w:r>
      <w:r>
        <w:rPr>
          <w:sz w:val="28"/>
          <w:szCs w:val="28"/>
        </w:rPr>
        <w:tab/>
      </w:r>
      <w:r>
        <w:rPr>
          <w:sz w:val="24"/>
          <w:szCs w:val="28"/>
        </w:rPr>
        <w:t>1. User requests to upload a new profile photo.</w:t>
      </w:r>
    </w:p>
    <w:p>
      <w:pPr>
        <w:jc w:val="both"/>
        <w:rPr>
          <w:rFonts w:ascii="Constantia" w:hAnsi="Constantia"/>
          <w:sz w:val="20"/>
        </w:rPr>
      </w:pPr>
      <w:r>
        <w:rPr>
          <w:sz w:val="24"/>
          <w:szCs w:val="28"/>
        </w:rPr>
        <w:tab/>
      </w:r>
      <w:r>
        <w:rPr>
          <w:sz w:val="24"/>
          <w:szCs w:val="28"/>
        </w:rPr>
        <w:tab/>
      </w:r>
      <w:r>
        <w:rPr>
          <w:sz w:val="24"/>
          <w:szCs w:val="28"/>
        </w:rPr>
        <w:t>2. System responds with a mechanism to choose a photo.</w:t>
      </w:r>
    </w:p>
    <w:p>
      <w:pPr>
        <w:jc w:val="both"/>
        <w:rPr>
          <w:rFonts w:ascii="Constantia" w:hAnsi="Constantia"/>
          <w:sz w:val="20"/>
        </w:rPr>
      </w:pPr>
      <w:r>
        <w:rPr>
          <w:sz w:val="24"/>
          <w:szCs w:val="28"/>
        </w:rPr>
        <w:tab/>
      </w:r>
      <w:r>
        <w:rPr>
          <w:sz w:val="24"/>
          <w:szCs w:val="28"/>
        </w:rPr>
        <w:tab/>
      </w:r>
      <w:r>
        <w:rPr>
          <w:sz w:val="24"/>
          <w:szCs w:val="28"/>
        </w:rPr>
        <w:t>3. User selects the photo it wants.</w:t>
      </w:r>
    </w:p>
    <w:p>
      <w:pPr>
        <w:jc w:val="both"/>
        <w:rPr>
          <w:rFonts w:ascii="Constantia" w:hAnsi="Constantia"/>
          <w:sz w:val="20"/>
        </w:rPr>
      </w:pPr>
      <w:r>
        <w:rPr>
          <w:sz w:val="24"/>
          <w:szCs w:val="28"/>
        </w:rPr>
        <w:tab/>
      </w:r>
      <w:r>
        <w:rPr>
          <w:sz w:val="24"/>
          <w:szCs w:val="28"/>
        </w:rPr>
        <w:tab/>
      </w:r>
      <w:r>
        <w:rPr>
          <w:sz w:val="24"/>
          <w:szCs w:val="28"/>
        </w:rPr>
        <w:t>4. System uploads the photo and notifies user of successful upload.</w:t>
      </w:r>
      <w:r>
        <w:rPr>
          <w:sz w:val="24"/>
          <w:szCs w:val="28"/>
        </w:rPr>
        <w:tab/>
      </w:r>
    </w:p>
    <w:p>
      <w:pPr>
        <w:jc w:val="both"/>
        <w:rPr>
          <w:rFonts w:ascii="Constantia" w:hAnsi="Constantia"/>
          <w:b/>
        </w:rPr>
      </w:pPr>
      <w:r>
        <w:rPr>
          <w:sz w:val="28"/>
          <w:szCs w:val="28"/>
        </w:rPr>
        <w:tab/>
      </w:r>
      <w:r>
        <w:rPr>
          <w:b/>
          <w:sz w:val="28"/>
          <w:szCs w:val="28"/>
        </w:rPr>
        <w:t>Extensions:</w:t>
      </w:r>
    </w:p>
    <w:p>
      <w:pPr>
        <w:jc w:val="both"/>
        <w:rPr>
          <w:rFonts w:ascii="Constantia" w:hAnsi="Constantia"/>
          <w:sz w:val="20"/>
        </w:rPr>
      </w:pPr>
      <w:r>
        <w:rPr>
          <w:sz w:val="28"/>
          <w:szCs w:val="28"/>
        </w:rPr>
        <w:tab/>
      </w:r>
      <w:r>
        <w:rPr>
          <w:sz w:val="28"/>
          <w:szCs w:val="28"/>
        </w:rPr>
        <w:tab/>
      </w:r>
      <w:r>
        <w:rPr>
          <w:sz w:val="24"/>
          <w:szCs w:val="28"/>
        </w:rPr>
        <w:t>3a. User does not select a photo instead cancels.</w:t>
      </w:r>
    </w:p>
    <w:p>
      <w:pPr>
        <w:jc w:val="both"/>
        <w:rPr>
          <w:rFonts w:ascii="Constantia" w:hAnsi="Constantia"/>
          <w:sz w:val="20"/>
        </w:rPr>
      </w:pPr>
      <w:r>
        <w:rPr>
          <w:sz w:val="24"/>
          <w:szCs w:val="28"/>
        </w:rPr>
        <w:tab/>
      </w:r>
      <w:r>
        <w:rPr>
          <w:sz w:val="24"/>
          <w:szCs w:val="28"/>
        </w:rPr>
        <w:tab/>
      </w:r>
      <w:r>
        <w:rPr>
          <w:sz w:val="24"/>
          <w:szCs w:val="28"/>
        </w:rPr>
        <w:tab/>
      </w:r>
      <w:r>
        <w:rPr>
          <w:sz w:val="24"/>
          <w:szCs w:val="28"/>
        </w:rPr>
        <w:t>3a. 1 system notifies user exactly one photo must be chosen.</w:t>
      </w:r>
    </w:p>
    <w:p>
      <w:pPr>
        <w:jc w:val="both"/>
        <w:rPr>
          <w:rFonts w:ascii="Constantia" w:hAnsi="Constantia"/>
          <w:sz w:val="20"/>
        </w:rPr>
      </w:pPr>
      <w:r>
        <w:rPr>
          <w:sz w:val="24"/>
          <w:szCs w:val="28"/>
        </w:rPr>
        <w:tab/>
      </w:r>
      <w:r>
        <w:rPr>
          <w:sz w:val="24"/>
          <w:szCs w:val="28"/>
        </w:rPr>
        <w:tab/>
      </w:r>
      <w:r>
        <w:rPr>
          <w:sz w:val="24"/>
          <w:szCs w:val="28"/>
        </w:rPr>
        <w:t>4a. System fails to upload photo.</w:t>
      </w:r>
    </w:p>
    <w:p>
      <w:pPr>
        <w:jc w:val="both"/>
        <w:rPr>
          <w:rFonts w:ascii="Constantia" w:hAnsi="Constantia"/>
          <w:sz w:val="20"/>
        </w:rPr>
      </w:pPr>
      <w:r>
        <w:rPr>
          <w:sz w:val="24"/>
          <w:szCs w:val="28"/>
        </w:rPr>
        <w:tab/>
      </w:r>
      <w:r>
        <w:rPr>
          <w:sz w:val="24"/>
          <w:szCs w:val="28"/>
        </w:rPr>
        <w:tab/>
      </w:r>
      <w:r>
        <w:rPr>
          <w:sz w:val="24"/>
          <w:szCs w:val="28"/>
        </w:rPr>
        <w:tab/>
      </w:r>
      <w:r>
        <w:rPr>
          <w:sz w:val="24"/>
          <w:szCs w:val="28"/>
        </w:rPr>
        <w:t>4a. 1 System notifies user of failure.</w:t>
      </w:r>
    </w:p>
    <w:p>
      <w:pPr>
        <w:jc w:val="both"/>
        <w:rPr>
          <w:rFonts w:ascii="Calibri" w:hAnsi="Calibri"/>
          <w:sz w:val="24"/>
          <w:szCs w:val="28"/>
        </w:rPr>
      </w:pPr>
      <w:r>
        <w:rPr>
          <w:sz w:val="24"/>
          <w:szCs w:val="28"/>
        </w:rPr>
        <w:tab/>
      </w:r>
      <w:r>
        <w:rPr>
          <w:sz w:val="24"/>
          <w:szCs w:val="28"/>
        </w:rPr>
        <w:tab/>
      </w:r>
      <w:r>
        <w:rPr>
          <w:sz w:val="24"/>
          <w:szCs w:val="28"/>
        </w:rPr>
        <w:tab/>
      </w:r>
      <w:r>
        <w:rPr>
          <w:sz w:val="24"/>
          <w:szCs w:val="28"/>
        </w:rPr>
        <w:t>4a. 2 system redirects user to the customize profile screen.</w:t>
      </w:r>
    </w:p>
    <w:p>
      <w:pPr>
        <w:jc w:val="both"/>
        <w:rPr>
          <w:rFonts w:ascii="Calibri" w:hAnsi="Calibri"/>
          <w:sz w:val="24"/>
          <w:szCs w:val="28"/>
        </w:rPr>
      </w:pPr>
    </w:p>
    <w:p>
      <w:pPr>
        <w:pStyle w:val="4"/>
        <w:spacing w:line="360" w:lineRule="auto"/>
        <w:rPr>
          <w:rFonts w:ascii="Constantia" w:hAnsi="Constantia"/>
          <w:sz w:val="24"/>
        </w:rPr>
      </w:pPr>
      <w:r>
        <w:rPr>
          <w:sz w:val="24"/>
          <w:szCs w:val="28"/>
        </w:rPr>
        <w:t>3.3.3 UC-03 Specify mood/vibe</w:t>
      </w:r>
    </w:p>
    <w:p>
      <w:pPr>
        <w:jc w:val="both"/>
        <w:rPr>
          <w:rFonts w:ascii="Constantia" w:hAnsi="Constantia"/>
        </w:rPr>
      </w:pPr>
      <w:r>
        <w:rPr>
          <w:sz w:val="28"/>
          <w:szCs w:val="28"/>
        </w:rPr>
        <w:tab/>
      </w:r>
      <w:r>
        <w:rPr>
          <w:b/>
          <w:sz w:val="24"/>
          <w:szCs w:val="28"/>
        </w:rPr>
        <w:t>Primary actor</w:t>
      </w:r>
      <w:r>
        <w:rPr>
          <w:sz w:val="28"/>
          <w:szCs w:val="28"/>
        </w:rPr>
        <w:t>: both Individual and place.</w:t>
      </w:r>
    </w:p>
    <w:p>
      <w:pPr>
        <w:jc w:val="both"/>
        <w:rPr>
          <w:rFonts w:ascii="Constantia" w:hAnsi="Constantia"/>
          <w:sz w:val="20"/>
        </w:rPr>
      </w:pPr>
      <w:r>
        <w:rPr>
          <w:sz w:val="28"/>
          <w:szCs w:val="28"/>
        </w:rPr>
        <w:tab/>
      </w:r>
      <w:r>
        <w:rPr>
          <w:b/>
          <w:sz w:val="24"/>
          <w:szCs w:val="28"/>
        </w:rPr>
        <w:t>Goal:</w:t>
      </w:r>
      <w:r>
        <w:rPr>
          <w:sz w:val="24"/>
          <w:szCs w:val="28"/>
        </w:rPr>
        <w:t xml:space="preserve"> to specify a mood or a vibe to describe the individual or the </w:t>
      </w:r>
      <w:r>
        <w:rPr>
          <w:sz w:val="24"/>
          <w:szCs w:val="28"/>
        </w:rPr>
        <w:tab/>
      </w:r>
      <w:r>
        <w:rPr>
          <w:sz w:val="24"/>
          <w:szCs w:val="28"/>
        </w:rPr>
        <w:t>place.</w:t>
      </w:r>
    </w:p>
    <w:p>
      <w:pPr>
        <w:jc w:val="both"/>
        <w:rPr>
          <w:rFonts w:ascii="Constantia" w:hAnsi="Constantia"/>
          <w:sz w:val="20"/>
        </w:rPr>
      </w:pPr>
      <w:r>
        <w:rPr>
          <w:sz w:val="28"/>
          <w:szCs w:val="28"/>
        </w:rPr>
        <w:tab/>
      </w:r>
      <w:r>
        <w:rPr>
          <w:b/>
          <w:sz w:val="24"/>
          <w:szCs w:val="28"/>
        </w:rPr>
        <w:t>Precondition:</w:t>
      </w:r>
      <w:r>
        <w:rPr>
          <w:b/>
          <w:sz w:val="28"/>
          <w:szCs w:val="28"/>
        </w:rPr>
        <w:t xml:space="preserve"> </w:t>
      </w:r>
      <w:r>
        <w:rPr>
          <w:sz w:val="24"/>
          <w:szCs w:val="28"/>
        </w:rPr>
        <w:t>Users must be logged in, and at the customize profile screen.</w:t>
      </w:r>
    </w:p>
    <w:p>
      <w:pPr>
        <w:jc w:val="both"/>
        <w:rPr>
          <w:rFonts w:ascii="Constantia" w:hAnsi="Constantia"/>
          <w:sz w:val="24"/>
          <w:szCs w:val="24"/>
        </w:rPr>
      </w:pPr>
      <w:r>
        <w:rPr>
          <w:sz w:val="28"/>
          <w:szCs w:val="28"/>
        </w:rPr>
        <w:tab/>
      </w:r>
      <w:r>
        <w:rPr>
          <w:b/>
          <w:sz w:val="24"/>
          <w:szCs w:val="24"/>
        </w:rPr>
        <w:t>Success end</w:t>
      </w:r>
      <w:r>
        <w:rPr>
          <w:sz w:val="24"/>
          <w:szCs w:val="24"/>
        </w:rPr>
        <w:t>: Users add a new mood/vibe and the system displays it.</w:t>
      </w:r>
    </w:p>
    <w:p>
      <w:pPr>
        <w:jc w:val="both"/>
        <w:rPr>
          <w:rFonts w:ascii="Constantia" w:hAnsi="Constantia"/>
          <w:sz w:val="24"/>
          <w:szCs w:val="24"/>
        </w:rPr>
      </w:pPr>
      <w:r>
        <w:rPr>
          <w:sz w:val="24"/>
          <w:szCs w:val="24"/>
        </w:rPr>
        <w:tab/>
      </w:r>
      <w:r>
        <w:rPr>
          <w:b/>
          <w:sz w:val="24"/>
          <w:szCs w:val="24"/>
        </w:rPr>
        <w:t>Failure end</w:t>
      </w:r>
      <w:r>
        <w:rPr>
          <w:sz w:val="24"/>
          <w:szCs w:val="24"/>
        </w:rPr>
        <w:t>: No change will be made in the users’ mood/vibe status.</w:t>
      </w:r>
      <w:r>
        <w:rPr>
          <w:sz w:val="24"/>
          <w:szCs w:val="24"/>
        </w:rPr>
        <w:tab/>
      </w:r>
    </w:p>
    <w:p>
      <w:pPr>
        <w:jc w:val="both"/>
        <w:rPr>
          <w:rFonts w:ascii="Constantia" w:hAnsi="Constantia"/>
          <w:sz w:val="24"/>
          <w:szCs w:val="24"/>
        </w:rPr>
      </w:pPr>
      <w:r>
        <w:rPr>
          <w:sz w:val="24"/>
          <w:szCs w:val="24"/>
        </w:rPr>
        <w:tab/>
      </w:r>
      <w:r>
        <w:rPr>
          <w:b/>
          <w:sz w:val="24"/>
          <w:szCs w:val="24"/>
        </w:rPr>
        <w:t>Trigger</w:t>
      </w:r>
      <w:r>
        <w:rPr>
          <w:sz w:val="24"/>
          <w:szCs w:val="24"/>
        </w:rPr>
        <w:t>: User requests to specify a new mood/vibe, through the user interface.</w:t>
      </w:r>
    </w:p>
    <w:p>
      <w:pPr>
        <w:jc w:val="both"/>
        <w:rPr>
          <w:rFonts w:ascii="Constantia" w:hAnsi="Constantia"/>
          <w:b/>
          <w:sz w:val="24"/>
          <w:szCs w:val="24"/>
        </w:rPr>
      </w:pPr>
      <w:r>
        <w:rPr>
          <w:sz w:val="24"/>
          <w:szCs w:val="24"/>
        </w:rPr>
        <w:tab/>
      </w:r>
      <w:r>
        <w:rPr>
          <w:b/>
          <w:sz w:val="24"/>
          <w:szCs w:val="24"/>
        </w:rPr>
        <w:t>Main Success Scenario:</w:t>
      </w:r>
    </w:p>
    <w:p>
      <w:pPr>
        <w:jc w:val="both"/>
        <w:rPr>
          <w:rFonts w:ascii="Constantia" w:hAnsi="Constantia"/>
          <w:sz w:val="24"/>
          <w:szCs w:val="24"/>
        </w:rPr>
      </w:pPr>
      <w:r>
        <w:rPr>
          <w:sz w:val="24"/>
          <w:szCs w:val="24"/>
        </w:rPr>
        <w:tab/>
      </w:r>
      <w:r>
        <w:rPr>
          <w:sz w:val="24"/>
          <w:szCs w:val="24"/>
        </w:rPr>
        <w:tab/>
      </w:r>
      <w:r>
        <w:rPr>
          <w:sz w:val="24"/>
          <w:szCs w:val="24"/>
        </w:rPr>
        <w:t>1. User requests to specify a new mood/vibe.</w:t>
      </w:r>
    </w:p>
    <w:p>
      <w:pPr>
        <w:jc w:val="both"/>
        <w:rPr>
          <w:rFonts w:ascii="Constantia" w:hAnsi="Constantia"/>
          <w:sz w:val="24"/>
          <w:szCs w:val="24"/>
        </w:rPr>
      </w:pPr>
      <w:r>
        <w:rPr>
          <w:sz w:val="24"/>
          <w:szCs w:val="24"/>
        </w:rPr>
        <w:tab/>
      </w:r>
      <w:r>
        <w:rPr>
          <w:sz w:val="24"/>
          <w:szCs w:val="24"/>
        </w:rPr>
        <w:tab/>
      </w:r>
      <w:r>
        <w:rPr>
          <w:sz w:val="24"/>
          <w:szCs w:val="24"/>
        </w:rPr>
        <w:t>2. System lists the option available.</w:t>
      </w:r>
    </w:p>
    <w:p>
      <w:pPr>
        <w:jc w:val="both"/>
        <w:rPr>
          <w:rFonts w:ascii="Constantia" w:hAnsi="Constantia"/>
          <w:sz w:val="24"/>
          <w:szCs w:val="24"/>
        </w:rPr>
      </w:pPr>
      <w:r>
        <w:rPr>
          <w:sz w:val="24"/>
          <w:szCs w:val="24"/>
        </w:rPr>
        <w:tab/>
      </w:r>
      <w:r>
        <w:rPr>
          <w:sz w:val="24"/>
          <w:szCs w:val="24"/>
        </w:rPr>
        <w:tab/>
      </w:r>
      <w:r>
        <w:rPr>
          <w:sz w:val="24"/>
          <w:szCs w:val="24"/>
        </w:rPr>
        <w:t>3. User selects the mood/vibe which it thinks fits it.</w:t>
      </w:r>
    </w:p>
    <w:p>
      <w:pPr>
        <w:jc w:val="both"/>
        <w:rPr>
          <w:rFonts w:ascii="Constantia" w:hAnsi="Constantia"/>
          <w:sz w:val="24"/>
          <w:szCs w:val="24"/>
        </w:rPr>
      </w:pPr>
      <w:r>
        <w:rPr>
          <w:sz w:val="24"/>
          <w:szCs w:val="24"/>
        </w:rPr>
        <w:tab/>
      </w:r>
      <w:r>
        <w:rPr>
          <w:sz w:val="24"/>
          <w:szCs w:val="24"/>
        </w:rPr>
        <w:tab/>
      </w:r>
      <w:r>
        <w:rPr>
          <w:sz w:val="24"/>
          <w:szCs w:val="24"/>
        </w:rPr>
        <w:t>4. System saves the current mood/vibe status and redirects user to home screen.</w:t>
      </w:r>
      <w:r>
        <w:rPr>
          <w:sz w:val="24"/>
          <w:szCs w:val="24"/>
        </w:rPr>
        <w:tab/>
      </w:r>
    </w:p>
    <w:p>
      <w:pPr>
        <w:jc w:val="both"/>
        <w:rPr>
          <w:rFonts w:ascii="Calibri" w:hAnsi="Calibri"/>
          <w:sz w:val="28"/>
          <w:szCs w:val="28"/>
        </w:rPr>
      </w:pPr>
      <w:r>
        <w:rPr>
          <w:sz w:val="28"/>
          <w:szCs w:val="28"/>
        </w:rPr>
        <w:tab/>
      </w:r>
    </w:p>
    <w:p>
      <w:pPr>
        <w:jc w:val="both"/>
        <w:rPr>
          <w:rFonts w:ascii="Calibri" w:hAnsi="Calibri"/>
          <w:sz w:val="28"/>
          <w:szCs w:val="28"/>
        </w:rPr>
      </w:pPr>
    </w:p>
    <w:p>
      <w:pPr>
        <w:jc w:val="both"/>
        <w:rPr>
          <w:rFonts w:ascii="Constantia" w:hAnsi="Constantia"/>
          <w:b/>
          <w:sz w:val="20"/>
        </w:rPr>
      </w:pPr>
      <w:r>
        <w:rPr>
          <w:sz w:val="28"/>
          <w:szCs w:val="28"/>
        </w:rPr>
        <w:tab/>
      </w:r>
      <w:r>
        <w:rPr>
          <w:b/>
          <w:sz w:val="24"/>
          <w:szCs w:val="28"/>
        </w:rPr>
        <w:t>Extensions:</w:t>
      </w:r>
    </w:p>
    <w:p>
      <w:pPr>
        <w:jc w:val="both"/>
        <w:rPr>
          <w:rFonts w:ascii="Constantia" w:hAnsi="Constantia"/>
          <w:sz w:val="20"/>
        </w:rPr>
      </w:pPr>
      <w:r>
        <w:rPr>
          <w:sz w:val="24"/>
          <w:szCs w:val="28"/>
        </w:rPr>
        <w:tab/>
      </w:r>
      <w:r>
        <w:rPr>
          <w:sz w:val="24"/>
          <w:szCs w:val="28"/>
        </w:rPr>
        <w:tab/>
      </w:r>
      <w:r>
        <w:rPr>
          <w:sz w:val="24"/>
          <w:szCs w:val="28"/>
        </w:rPr>
        <w:t>4a. System fails to save current mood/vibe status.</w:t>
      </w:r>
    </w:p>
    <w:p>
      <w:pPr>
        <w:jc w:val="both"/>
        <w:rPr>
          <w:rFonts w:ascii="Constantia" w:hAnsi="Constantia"/>
          <w:sz w:val="20"/>
        </w:rPr>
      </w:pPr>
      <w:r>
        <w:rPr>
          <w:sz w:val="24"/>
          <w:szCs w:val="28"/>
        </w:rPr>
        <w:tab/>
      </w:r>
      <w:r>
        <w:rPr>
          <w:sz w:val="24"/>
          <w:szCs w:val="28"/>
        </w:rPr>
        <w:tab/>
      </w:r>
      <w:r>
        <w:rPr>
          <w:sz w:val="24"/>
          <w:szCs w:val="28"/>
        </w:rPr>
        <w:tab/>
      </w:r>
      <w:r>
        <w:rPr>
          <w:sz w:val="24"/>
          <w:szCs w:val="28"/>
        </w:rPr>
        <w:t>4a. 1 System notifies user of failure.</w:t>
      </w:r>
    </w:p>
    <w:p>
      <w:pPr>
        <w:jc w:val="both"/>
        <w:rPr>
          <w:rFonts w:ascii="Constantia" w:hAnsi="Constantia"/>
          <w:sz w:val="20"/>
        </w:rPr>
      </w:pPr>
      <w:r>
        <w:rPr>
          <w:sz w:val="24"/>
          <w:szCs w:val="28"/>
        </w:rPr>
        <w:tab/>
      </w:r>
      <w:r>
        <w:rPr>
          <w:sz w:val="24"/>
          <w:szCs w:val="28"/>
        </w:rPr>
        <w:tab/>
      </w:r>
      <w:r>
        <w:rPr>
          <w:sz w:val="24"/>
          <w:szCs w:val="28"/>
        </w:rPr>
        <w:tab/>
      </w:r>
      <w:r>
        <w:rPr>
          <w:sz w:val="24"/>
          <w:szCs w:val="28"/>
        </w:rPr>
        <w:t>4a. 2 system redirects user to the customize profile screen.</w:t>
      </w:r>
    </w:p>
    <w:p>
      <w:pPr>
        <w:pStyle w:val="4"/>
        <w:spacing w:line="360" w:lineRule="auto"/>
        <w:rPr>
          <w:sz w:val="24"/>
        </w:rPr>
      </w:pPr>
      <w:bookmarkStart w:id="27" w:name="_Toc482549679"/>
      <w:bookmarkEnd w:id="27"/>
      <w:r>
        <w:rPr>
          <w:sz w:val="24"/>
        </w:rPr>
        <w:t>3.3.4 UC-04 Request Suggestions</w:t>
      </w:r>
    </w:p>
    <w:p>
      <w:pPr>
        <w:jc w:val="both"/>
        <w:rPr>
          <w:rFonts w:ascii="Calibri" w:hAnsi="Calibri"/>
          <w:sz w:val="24"/>
          <w:szCs w:val="28"/>
        </w:rPr>
      </w:pPr>
      <w:r>
        <w:rPr>
          <w:sz w:val="28"/>
          <w:szCs w:val="28"/>
        </w:rPr>
        <w:tab/>
      </w:r>
      <w:r>
        <w:rPr>
          <w:b/>
          <w:sz w:val="24"/>
          <w:szCs w:val="28"/>
        </w:rPr>
        <w:t>Primary actors</w:t>
      </w:r>
      <w:r>
        <w:rPr>
          <w:sz w:val="24"/>
          <w:szCs w:val="28"/>
        </w:rPr>
        <w:t>: User (</w:t>
      </w:r>
      <w:r>
        <w:rPr>
          <w:i/>
          <w:sz w:val="24"/>
          <w:szCs w:val="28"/>
        </w:rPr>
        <w:t>Individual only</w:t>
      </w:r>
      <w:r>
        <w:rPr>
          <w:sz w:val="24"/>
          <w:szCs w:val="28"/>
        </w:rPr>
        <w:t>)</w:t>
      </w:r>
    </w:p>
    <w:p>
      <w:pPr>
        <w:jc w:val="both"/>
        <w:rPr>
          <w:rFonts w:ascii="Calibri" w:hAnsi="Calibri"/>
          <w:sz w:val="24"/>
          <w:szCs w:val="28"/>
        </w:rPr>
      </w:pPr>
      <w:r>
        <w:rPr>
          <w:sz w:val="24"/>
          <w:szCs w:val="28"/>
        </w:rPr>
        <w:tab/>
      </w:r>
      <w:r>
        <w:rPr>
          <w:b/>
          <w:sz w:val="24"/>
          <w:szCs w:val="28"/>
        </w:rPr>
        <w:t>Goal</w:t>
      </w:r>
      <w:r>
        <w:rPr>
          <w:sz w:val="24"/>
          <w:szCs w:val="28"/>
        </w:rPr>
        <w:t>: User wanted a place suggestion based on his current mood.</w:t>
      </w:r>
    </w:p>
    <w:p>
      <w:pPr>
        <w:jc w:val="both"/>
        <w:rPr>
          <w:rFonts w:ascii="Calibri" w:hAnsi="Calibri"/>
          <w:sz w:val="24"/>
          <w:szCs w:val="28"/>
        </w:rPr>
      </w:pPr>
      <w:r>
        <w:rPr>
          <w:sz w:val="24"/>
          <w:szCs w:val="28"/>
        </w:rPr>
        <w:tab/>
      </w:r>
      <w:r>
        <w:rPr>
          <w:b/>
          <w:sz w:val="24"/>
          <w:szCs w:val="28"/>
        </w:rPr>
        <w:t>Precondition:</w:t>
      </w:r>
      <w:r>
        <w:rPr>
          <w:sz w:val="24"/>
          <w:szCs w:val="28"/>
        </w:rPr>
        <w:t xml:space="preserve"> User must be logged in.</w:t>
      </w:r>
    </w:p>
    <w:p>
      <w:pPr>
        <w:ind w:left="720"/>
        <w:jc w:val="both"/>
        <w:rPr>
          <w:rFonts w:ascii="Calibri" w:hAnsi="Calibri"/>
          <w:sz w:val="24"/>
          <w:szCs w:val="28"/>
        </w:rPr>
      </w:pPr>
      <w:r>
        <w:rPr>
          <w:b/>
          <w:sz w:val="24"/>
          <w:szCs w:val="28"/>
        </w:rPr>
        <w:t>Success end</w:t>
      </w:r>
      <w:r>
        <w:rPr>
          <w:sz w:val="24"/>
          <w:szCs w:val="28"/>
        </w:rPr>
        <w:t>: System suggests a place to the user.</w:t>
      </w:r>
    </w:p>
    <w:p>
      <w:pPr>
        <w:ind w:left="720"/>
        <w:jc w:val="both"/>
        <w:rPr>
          <w:rFonts w:ascii="Calibri" w:hAnsi="Calibri"/>
          <w:sz w:val="24"/>
          <w:szCs w:val="28"/>
        </w:rPr>
      </w:pPr>
      <w:r>
        <w:rPr>
          <w:b/>
          <w:sz w:val="24"/>
          <w:szCs w:val="28"/>
        </w:rPr>
        <w:t>Failure end</w:t>
      </w:r>
      <w:r>
        <w:rPr>
          <w:sz w:val="24"/>
          <w:szCs w:val="28"/>
        </w:rPr>
        <w:t>: No suggestions will be made.</w:t>
      </w:r>
    </w:p>
    <w:p>
      <w:pPr>
        <w:ind w:left="720"/>
        <w:jc w:val="both"/>
        <w:rPr>
          <w:rFonts w:ascii="Calibri" w:hAnsi="Calibri"/>
          <w:sz w:val="24"/>
          <w:szCs w:val="28"/>
        </w:rPr>
      </w:pPr>
      <w:r>
        <w:rPr>
          <w:b/>
          <w:sz w:val="24"/>
          <w:szCs w:val="28"/>
        </w:rPr>
        <w:t>Trigger</w:t>
      </w:r>
      <w:r>
        <w:rPr>
          <w:sz w:val="24"/>
          <w:szCs w:val="28"/>
        </w:rPr>
        <w:t>: User requests for a place to be suggested.</w:t>
      </w:r>
    </w:p>
    <w:p>
      <w:pPr>
        <w:ind w:left="720"/>
        <w:jc w:val="both"/>
        <w:rPr>
          <w:rFonts w:ascii="Calibri" w:hAnsi="Calibri"/>
          <w:b/>
          <w:sz w:val="24"/>
          <w:szCs w:val="28"/>
        </w:rPr>
      </w:pPr>
      <w:r>
        <w:rPr>
          <w:b/>
          <w:sz w:val="24"/>
          <w:szCs w:val="28"/>
        </w:rPr>
        <w:t>Main Success Scenario:</w:t>
      </w:r>
    </w:p>
    <w:p>
      <w:pPr>
        <w:pStyle w:val="191"/>
        <w:numPr>
          <w:ilvl w:val="0"/>
          <w:numId w:val="14"/>
        </w:numPr>
        <w:spacing w:line="276" w:lineRule="auto"/>
        <w:jc w:val="both"/>
        <w:rPr>
          <w:rFonts w:ascii="Calibri" w:hAnsi="Calibri"/>
          <w:sz w:val="24"/>
          <w:szCs w:val="28"/>
        </w:rPr>
      </w:pPr>
      <w:r>
        <w:rPr>
          <w:sz w:val="24"/>
          <w:szCs w:val="28"/>
        </w:rPr>
        <w:t>User requests for a place to be suggested.</w:t>
      </w:r>
    </w:p>
    <w:p>
      <w:pPr>
        <w:pStyle w:val="191"/>
        <w:numPr>
          <w:ilvl w:val="0"/>
          <w:numId w:val="14"/>
        </w:numPr>
        <w:spacing w:line="276" w:lineRule="auto"/>
        <w:jc w:val="both"/>
        <w:rPr>
          <w:rFonts w:ascii="Calibri" w:hAnsi="Calibri"/>
          <w:sz w:val="24"/>
          <w:szCs w:val="28"/>
        </w:rPr>
      </w:pPr>
      <w:r>
        <w:rPr>
          <w:sz w:val="24"/>
          <w:szCs w:val="28"/>
        </w:rPr>
        <w:t>System reads the current mood and searches for a place.</w:t>
      </w:r>
    </w:p>
    <w:p>
      <w:pPr>
        <w:pStyle w:val="191"/>
        <w:numPr>
          <w:ilvl w:val="0"/>
          <w:numId w:val="14"/>
        </w:numPr>
        <w:spacing w:line="276" w:lineRule="auto"/>
        <w:jc w:val="both"/>
        <w:rPr>
          <w:rFonts w:ascii="Calibri" w:hAnsi="Calibri"/>
          <w:sz w:val="24"/>
          <w:szCs w:val="28"/>
        </w:rPr>
      </w:pPr>
      <w:r>
        <w:rPr>
          <w:sz w:val="24"/>
          <w:szCs w:val="28"/>
        </w:rPr>
        <w:t>System displays found places.</w:t>
      </w:r>
    </w:p>
    <w:p>
      <w:pPr>
        <w:pStyle w:val="191"/>
        <w:numPr>
          <w:ilvl w:val="0"/>
          <w:numId w:val="14"/>
        </w:numPr>
        <w:spacing w:line="276" w:lineRule="auto"/>
        <w:jc w:val="both"/>
        <w:rPr>
          <w:rFonts w:ascii="Calibri" w:hAnsi="Calibri"/>
          <w:sz w:val="24"/>
          <w:szCs w:val="28"/>
        </w:rPr>
      </w:pPr>
      <w:r>
        <w:rPr>
          <w:sz w:val="24"/>
          <w:szCs w:val="28"/>
        </w:rPr>
        <w:t>User chooses to view on map.</w:t>
      </w:r>
    </w:p>
    <w:p>
      <w:pPr>
        <w:pStyle w:val="191"/>
        <w:numPr>
          <w:ilvl w:val="0"/>
          <w:numId w:val="14"/>
        </w:numPr>
        <w:spacing w:line="276" w:lineRule="auto"/>
        <w:jc w:val="both"/>
        <w:rPr>
          <w:rFonts w:ascii="Calibri" w:hAnsi="Calibri"/>
          <w:sz w:val="24"/>
          <w:szCs w:val="28"/>
        </w:rPr>
      </w:pPr>
      <w:r>
        <w:rPr>
          <w:sz w:val="24"/>
          <w:szCs w:val="28"/>
        </w:rPr>
        <w:t>System redirects user to an interactive map</w:t>
      </w:r>
    </w:p>
    <w:p>
      <w:pPr>
        <w:ind w:left="720"/>
        <w:jc w:val="both"/>
        <w:rPr>
          <w:rFonts w:ascii="Calibri" w:hAnsi="Calibri"/>
          <w:b/>
          <w:sz w:val="24"/>
          <w:szCs w:val="28"/>
        </w:rPr>
      </w:pPr>
      <w:r>
        <w:rPr>
          <w:b/>
          <w:sz w:val="24"/>
          <w:szCs w:val="28"/>
        </w:rPr>
        <w:t>Extensions:</w:t>
      </w:r>
    </w:p>
    <w:p>
      <w:pPr>
        <w:ind w:left="1440"/>
        <w:jc w:val="both"/>
        <w:rPr>
          <w:rFonts w:ascii="Calibri" w:hAnsi="Calibri"/>
          <w:sz w:val="24"/>
          <w:szCs w:val="28"/>
        </w:rPr>
      </w:pPr>
      <w:r>
        <w:rPr>
          <w:sz w:val="24"/>
          <w:szCs w:val="28"/>
        </w:rPr>
        <w:t>2a. User has not supplied his/her current mood.</w:t>
      </w:r>
    </w:p>
    <w:p>
      <w:pPr>
        <w:ind w:left="2160"/>
        <w:jc w:val="both"/>
        <w:rPr>
          <w:rFonts w:ascii="Calibri" w:hAnsi="Calibri"/>
          <w:sz w:val="24"/>
          <w:szCs w:val="28"/>
        </w:rPr>
      </w:pPr>
      <w:r>
        <w:rPr>
          <w:sz w:val="24"/>
          <w:szCs w:val="28"/>
        </w:rPr>
        <w:t>2a.1 System notifies and redirects user to fill his current mood.</w:t>
      </w:r>
    </w:p>
    <w:p>
      <w:pPr>
        <w:ind w:left="1440"/>
        <w:jc w:val="both"/>
        <w:rPr>
          <w:rFonts w:ascii="Calibri" w:hAnsi="Calibri"/>
          <w:sz w:val="24"/>
          <w:szCs w:val="28"/>
        </w:rPr>
      </w:pPr>
      <w:r>
        <w:rPr>
          <w:sz w:val="24"/>
          <w:szCs w:val="28"/>
        </w:rPr>
        <w:tab/>
      </w:r>
      <w:r>
        <w:rPr>
          <w:sz w:val="24"/>
          <w:szCs w:val="28"/>
        </w:rPr>
        <w:t>2a.2 User fills mood or returns to home screen</w:t>
      </w:r>
    </w:p>
    <w:p>
      <w:pPr>
        <w:ind w:left="1440"/>
        <w:jc w:val="both"/>
        <w:rPr>
          <w:rFonts w:ascii="Calibri" w:hAnsi="Calibri"/>
          <w:sz w:val="24"/>
          <w:szCs w:val="28"/>
        </w:rPr>
      </w:pPr>
      <w:r>
        <w:rPr>
          <w:sz w:val="24"/>
          <w:szCs w:val="28"/>
        </w:rPr>
        <w:t>3a. No places found that meets the user’s mood.</w:t>
      </w:r>
    </w:p>
    <w:p>
      <w:pPr>
        <w:ind w:left="1440"/>
        <w:jc w:val="both"/>
        <w:rPr>
          <w:rFonts w:ascii="Calibri" w:hAnsi="Calibri"/>
          <w:sz w:val="24"/>
          <w:szCs w:val="28"/>
        </w:rPr>
      </w:pPr>
      <w:r>
        <w:rPr>
          <w:sz w:val="24"/>
          <w:szCs w:val="28"/>
        </w:rPr>
        <w:tab/>
      </w:r>
      <w:r>
        <w:rPr>
          <w:sz w:val="24"/>
          <w:szCs w:val="28"/>
        </w:rPr>
        <w:t xml:space="preserve">3a.1 System notifies then redirects the user to home screen. </w:t>
      </w:r>
    </w:p>
    <w:p>
      <w:pPr>
        <w:jc w:val="both"/>
        <w:rPr>
          <w:rFonts w:ascii="Calibri" w:hAnsi="Calibri"/>
          <w:b/>
          <w:sz w:val="24"/>
          <w:szCs w:val="28"/>
        </w:rPr>
      </w:pPr>
      <w:r>
        <w:rPr>
          <w:sz w:val="24"/>
          <w:szCs w:val="28"/>
        </w:rPr>
        <w:tab/>
      </w:r>
      <w:r>
        <w:rPr>
          <w:b/>
          <w:sz w:val="24"/>
          <w:szCs w:val="28"/>
        </w:rPr>
        <w:t>Alternatives:</w:t>
      </w:r>
    </w:p>
    <w:p>
      <w:pPr>
        <w:jc w:val="both"/>
        <w:rPr>
          <w:rFonts w:ascii="Calibri" w:hAnsi="Calibri"/>
          <w:sz w:val="24"/>
          <w:szCs w:val="28"/>
        </w:rPr>
      </w:pPr>
      <w:r>
        <w:rPr>
          <w:sz w:val="24"/>
          <w:szCs w:val="28"/>
        </w:rPr>
        <w:tab/>
      </w:r>
      <w:r>
        <w:rPr>
          <w:sz w:val="24"/>
          <w:szCs w:val="28"/>
        </w:rPr>
        <w:tab/>
      </w:r>
      <w:r>
        <w:rPr>
          <w:sz w:val="24"/>
          <w:szCs w:val="28"/>
        </w:rPr>
        <w:t>4a. User chooses to view profile of the place</w:t>
      </w:r>
    </w:p>
    <w:p>
      <w:pPr>
        <w:jc w:val="both"/>
        <w:rPr>
          <w:rFonts w:ascii="Calibri" w:hAnsi="Calibri"/>
          <w:sz w:val="24"/>
          <w:szCs w:val="28"/>
        </w:rPr>
      </w:pPr>
      <w:r>
        <w:rPr>
          <w:sz w:val="24"/>
          <w:szCs w:val="28"/>
        </w:rPr>
        <w:tab/>
      </w:r>
      <w:r>
        <w:rPr>
          <w:sz w:val="24"/>
          <w:szCs w:val="28"/>
        </w:rPr>
        <w:tab/>
      </w:r>
      <w:r>
        <w:rPr>
          <w:sz w:val="24"/>
          <w:szCs w:val="28"/>
        </w:rPr>
        <w:tab/>
      </w:r>
      <w:r>
        <w:rPr>
          <w:sz w:val="24"/>
          <w:szCs w:val="28"/>
        </w:rPr>
        <w:t>4a.1 System redirects user to the profile of the place.</w:t>
      </w:r>
    </w:p>
    <w:p>
      <w:pPr>
        <w:ind w:left="2160"/>
        <w:jc w:val="both"/>
        <w:rPr>
          <w:sz w:val="18"/>
          <w:szCs w:val="20"/>
        </w:rPr>
      </w:pPr>
      <w:r>
        <w:rPr>
          <w:sz w:val="24"/>
          <w:szCs w:val="28"/>
        </w:rPr>
        <w:t>4a.2 User chooses to view on a map or goes back to home screen</w:t>
      </w:r>
    </w:p>
    <w:p>
      <w:pPr>
        <w:rPr>
          <w:sz w:val="20"/>
        </w:rPr>
      </w:pPr>
    </w:p>
    <w:p>
      <w:pPr>
        <w:pStyle w:val="4"/>
        <w:spacing w:line="360" w:lineRule="auto"/>
        <w:rPr>
          <w:sz w:val="24"/>
        </w:rPr>
      </w:pPr>
      <w:bookmarkStart w:id="28" w:name="_Toc482549680"/>
      <w:bookmarkEnd w:id="28"/>
    </w:p>
    <w:p>
      <w:pPr>
        <w:pStyle w:val="4"/>
        <w:spacing w:line="360" w:lineRule="auto"/>
        <w:rPr>
          <w:sz w:val="24"/>
        </w:rPr>
      </w:pPr>
      <w:r>
        <w:rPr>
          <w:sz w:val="24"/>
        </w:rPr>
        <w:t xml:space="preserve">3.3.5 UC-05 Rate </w:t>
      </w:r>
    </w:p>
    <w:p>
      <w:pPr>
        <w:ind w:left="720"/>
        <w:jc w:val="both"/>
        <w:rPr>
          <w:rFonts w:ascii="Calibri" w:hAnsi="Calibri"/>
          <w:sz w:val="24"/>
          <w:szCs w:val="28"/>
        </w:rPr>
      </w:pPr>
      <w:r>
        <w:rPr>
          <w:b/>
          <w:sz w:val="24"/>
          <w:szCs w:val="28"/>
        </w:rPr>
        <w:t>Primary actors</w:t>
      </w:r>
      <w:r>
        <w:rPr>
          <w:sz w:val="24"/>
          <w:szCs w:val="28"/>
        </w:rPr>
        <w:t>: Users (</w:t>
      </w:r>
      <w:r>
        <w:rPr>
          <w:i/>
          <w:sz w:val="24"/>
          <w:szCs w:val="28"/>
        </w:rPr>
        <w:t>Individual</w:t>
      </w:r>
      <w:r>
        <w:rPr>
          <w:sz w:val="24"/>
          <w:szCs w:val="28"/>
        </w:rPr>
        <w:t>)</w:t>
      </w:r>
    </w:p>
    <w:p>
      <w:pPr>
        <w:ind w:left="720"/>
        <w:jc w:val="both"/>
        <w:rPr>
          <w:sz w:val="18"/>
          <w:szCs w:val="20"/>
        </w:rPr>
      </w:pPr>
      <w:r>
        <w:rPr>
          <w:b/>
          <w:sz w:val="24"/>
          <w:szCs w:val="28"/>
        </w:rPr>
        <w:t>Goal</w:t>
      </w:r>
      <w:r>
        <w:rPr>
          <w:sz w:val="24"/>
          <w:szCs w:val="28"/>
        </w:rPr>
        <w:t>: User wishes to rate a place.</w:t>
      </w:r>
    </w:p>
    <w:p>
      <w:pPr>
        <w:ind w:left="720"/>
        <w:jc w:val="both"/>
        <w:rPr>
          <w:sz w:val="20"/>
        </w:rPr>
      </w:pPr>
      <w:r>
        <w:rPr>
          <w:b/>
          <w:sz w:val="24"/>
          <w:szCs w:val="28"/>
        </w:rPr>
        <w:t>Precondition</w:t>
      </w:r>
      <w:r>
        <w:rPr>
          <w:sz w:val="24"/>
          <w:szCs w:val="28"/>
        </w:rPr>
        <w:t>: User must be logged in, the place must have been suggested previously.</w:t>
      </w:r>
    </w:p>
    <w:p>
      <w:pPr>
        <w:ind w:left="720"/>
        <w:jc w:val="both"/>
        <w:rPr>
          <w:sz w:val="20"/>
        </w:rPr>
      </w:pPr>
      <w:r>
        <w:rPr>
          <w:b/>
          <w:sz w:val="24"/>
          <w:szCs w:val="28"/>
        </w:rPr>
        <w:t>Success end</w:t>
      </w:r>
      <w:r>
        <w:rPr>
          <w:sz w:val="24"/>
          <w:szCs w:val="28"/>
        </w:rPr>
        <w:t>: Users rating will be visible on the places profile.</w:t>
      </w:r>
    </w:p>
    <w:p>
      <w:pPr>
        <w:ind w:left="720"/>
        <w:jc w:val="both"/>
        <w:rPr>
          <w:rFonts w:ascii="Calibri" w:hAnsi="Calibri"/>
          <w:sz w:val="24"/>
          <w:szCs w:val="28"/>
        </w:rPr>
      </w:pPr>
      <w:r>
        <w:rPr>
          <w:b/>
          <w:sz w:val="24"/>
          <w:szCs w:val="28"/>
        </w:rPr>
        <w:t>Failure end</w:t>
      </w:r>
      <w:r>
        <w:rPr>
          <w:sz w:val="24"/>
          <w:szCs w:val="28"/>
        </w:rPr>
        <w:t>: No change will be made to the profile of the place.</w:t>
      </w:r>
    </w:p>
    <w:p>
      <w:pPr>
        <w:ind w:left="720"/>
        <w:jc w:val="both"/>
        <w:rPr>
          <w:sz w:val="18"/>
          <w:szCs w:val="20"/>
        </w:rPr>
      </w:pPr>
      <w:r>
        <w:rPr>
          <w:b/>
          <w:sz w:val="24"/>
          <w:szCs w:val="28"/>
        </w:rPr>
        <w:t>Trigger</w:t>
      </w:r>
      <w:r>
        <w:rPr>
          <w:sz w:val="24"/>
          <w:szCs w:val="28"/>
        </w:rPr>
        <w:t>: user chooses to rate a previously suggested place.</w:t>
      </w:r>
    </w:p>
    <w:p>
      <w:pPr>
        <w:ind w:left="720"/>
        <w:jc w:val="both"/>
        <w:rPr>
          <w:rFonts w:ascii="Calibri" w:hAnsi="Calibri"/>
          <w:b/>
          <w:sz w:val="24"/>
          <w:szCs w:val="28"/>
        </w:rPr>
      </w:pPr>
      <w:r>
        <w:rPr>
          <w:b/>
          <w:sz w:val="24"/>
          <w:szCs w:val="28"/>
        </w:rPr>
        <w:t>Main success Scenario:</w:t>
      </w:r>
    </w:p>
    <w:p>
      <w:pPr>
        <w:pStyle w:val="191"/>
        <w:numPr>
          <w:ilvl w:val="0"/>
          <w:numId w:val="15"/>
        </w:numPr>
        <w:spacing w:line="276" w:lineRule="auto"/>
        <w:ind w:left="1800"/>
        <w:jc w:val="both"/>
        <w:rPr>
          <w:rFonts w:ascii="Calibri" w:hAnsi="Calibri"/>
          <w:sz w:val="24"/>
          <w:szCs w:val="28"/>
        </w:rPr>
      </w:pPr>
      <w:r>
        <w:rPr>
          <w:sz w:val="24"/>
          <w:szCs w:val="28"/>
        </w:rPr>
        <w:t>User performs Request suggestions scenario.</w:t>
      </w:r>
    </w:p>
    <w:p>
      <w:pPr>
        <w:pStyle w:val="191"/>
        <w:numPr>
          <w:ilvl w:val="0"/>
          <w:numId w:val="15"/>
        </w:numPr>
        <w:spacing w:line="276" w:lineRule="auto"/>
        <w:ind w:left="1800"/>
        <w:jc w:val="both"/>
        <w:rPr>
          <w:sz w:val="20"/>
        </w:rPr>
      </w:pPr>
      <w:r>
        <w:rPr>
          <w:sz w:val="24"/>
          <w:szCs w:val="28"/>
        </w:rPr>
        <w:t>User visits place and tries to rate.</w:t>
      </w:r>
    </w:p>
    <w:p>
      <w:pPr>
        <w:pStyle w:val="191"/>
        <w:numPr>
          <w:ilvl w:val="0"/>
          <w:numId w:val="15"/>
        </w:numPr>
        <w:spacing w:line="276" w:lineRule="auto"/>
        <w:ind w:left="1800"/>
        <w:jc w:val="both"/>
        <w:rPr>
          <w:sz w:val="20"/>
        </w:rPr>
      </w:pPr>
      <w:r>
        <w:rPr>
          <w:sz w:val="24"/>
          <w:szCs w:val="28"/>
        </w:rPr>
        <w:t xml:space="preserve">System displays the users rating. </w:t>
      </w:r>
    </w:p>
    <w:p>
      <w:pPr>
        <w:pStyle w:val="191"/>
        <w:rPr>
          <w:rFonts w:ascii="Calibri" w:hAnsi="Calibri"/>
          <w:sz w:val="24"/>
          <w:szCs w:val="28"/>
        </w:rPr>
      </w:pPr>
    </w:p>
    <w:p>
      <w:pPr>
        <w:pStyle w:val="4"/>
        <w:spacing w:line="360" w:lineRule="auto"/>
        <w:rPr>
          <w:rFonts w:ascii="Constantia" w:hAnsi="Constantia"/>
          <w:sz w:val="32"/>
          <w:szCs w:val="20"/>
        </w:rPr>
      </w:pPr>
      <w:r>
        <w:rPr>
          <w:sz w:val="24"/>
          <w:szCs w:val="28"/>
        </w:rPr>
        <w:t>3.3.6 UC-06 add Comments</w:t>
      </w:r>
    </w:p>
    <w:p>
      <w:pPr>
        <w:jc w:val="both"/>
        <w:rPr>
          <w:rFonts w:ascii="Constantia" w:hAnsi="Constantia"/>
          <w:sz w:val="20"/>
        </w:rPr>
      </w:pPr>
      <w:r>
        <w:rPr>
          <w:sz w:val="28"/>
          <w:szCs w:val="28"/>
        </w:rPr>
        <w:tab/>
      </w:r>
      <w:r>
        <w:rPr>
          <w:b/>
          <w:sz w:val="24"/>
          <w:szCs w:val="28"/>
        </w:rPr>
        <w:t>Primary actor:</w:t>
      </w:r>
      <w:r>
        <w:rPr>
          <w:sz w:val="24"/>
          <w:szCs w:val="28"/>
        </w:rPr>
        <w:t xml:space="preserve"> Individual.</w:t>
      </w:r>
    </w:p>
    <w:p>
      <w:pPr>
        <w:jc w:val="both"/>
        <w:rPr>
          <w:rFonts w:ascii="Constantia" w:hAnsi="Constantia"/>
          <w:sz w:val="20"/>
        </w:rPr>
      </w:pPr>
      <w:r>
        <w:rPr>
          <w:sz w:val="24"/>
          <w:szCs w:val="28"/>
        </w:rPr>
        <w:tab/>
      </w:r>
      <w:r>
        <w:rPr>
          <w:b/>
          <w:sz w:val="24"/>
          <w:szCs w:val="28"/>
        </w:rPr>
        <w:t>Goal</w:t>
      </w:r>
      <w:r>
        <w:rPr>
          <w:sz w:val="24"/>
          <w:szCs w:val="28"/>
        </w:rPr>
        <w:t>: to add a comment about a specific place.</w:t>
      </w:r>
    </w:p>
    <w:p>
      <w:pPr>
        <w:jc w:val="both"/>
        <w:rPr>
          <w:rFonts w:ascii="Constantia" w:hAnsi="Constantia"/>
          <w:sz w:val="20"/>
        </w:rPr>
      </w:pPr>
      <w:r>
        <w:rPr>
          <w:sz w:val="24"/>
          <w:szCs w:val="28"/>
        </w:rPr>
        <w:tab/>
      </w:r>
      <w:r>
        <w:rPr>
          <w:b/>
          <w:sz w:val="24"/>
          <w:szCs w:val="28"/>
        </w:rPr>
        <w:t>Precondition: User</w:t>
      </w:r>
      <w:r>
        <w:rPr>
          <w:sz w:val="24"/>
          <w:szCs w:val="28"/>
        </w:rPr>
        <w:t xml:space="preserve"> must be logged in, and at the view profile screen.</w:t>
      </w:r>
    </w:p>
    <w:p>
      <w:pPr>
        <w:ind w:firstLine="720"/>
        <w:jc w:val="both"/>
        <w:rPr>
          <w:rFonts w:ascii="Constantia" w:hAnsi="Constantia"/>
          <w:sz w:val="20"/>
        </w:rPr>
      </w:pPr>
      <w:r>
        <w:rPr>
          <w:b/>
          <w:sz w:val="24"/>
          <w:szCs w:val="28"/>
        </w:rPr>
        <w:t>Success end</w:t>
      </w:r>
      <w:r>
        <w:rPr>
          <w:sz w:val="24"/>
          <w:szCs w:val="28"/>
        </w:rPr>
        <w:t>: Users add their comment to the lists of comments given to that specific place and the displays it in the place profile.</w:t>
      </w:r>
    </w:p>
    <w:p>
      <w:pPr>
        <w:jc w:val="both"/>
        <w:rPr>
          <w:rFonts w:ascii="Constantia" w:hAnsi="Constantia"/>
          <w:sz w:val="20"/>
        </w:rPr>
      </w:pPr>
      <w:r>
        <w:rPr>
          <w:sz w:val="24"/>
          <w:szCs w:val="28"/>
        </w:rPr>
        <w:tab/>
      </w:r>
      <w:r>
        <w:rPr>
          <w:b/>
          <w:sz w:val="24"/>
          <w:szCs w:val="28"/>
        </w:rPr>
        <w:t>Failure end</w:t>
      </w:r>
      <w:r>
        <w:rPr>
          <w:sz w:val="24"/>
          <w:szCs w:val="28"/>
        </w:rPr>
        <w:t>: No change will be made in the comment section.</w:t>
      </w:r>
    </w:p>
    <w:p>
      <w:pPr>
        <w:jc w:val="both"/>
        <w:rPr>
          <w:rFonts w:ascii="Constantia" w:hAnsi="Constantia"/>
          <w:sz w:val="20"/>
        </w:rPr>
      </w:pPr>
      <w:r>
        <w:rPr>
          <w:sz w:val="24"/>
          <w:szCs w:val="28"/>
        </w:rPr>
        <w:tab/>
      </w:r>
      <w:r>
        <w:rPr>
          <w:b/>
          <w:sz w:val="24"/>
          <w:szCs w:val="28"/>
        </w:rPr>
        <w:t>Trigger</w:t>
      </w:r>
      <w:r>
        <w:rPr>
          <w:sz w:val="24"/>
          <w:szCs w:val="28"/>
        </w:rPr>
        <w:t>: User requests to add a comment, through the user interface.</w:t>
      </w:r>
    </w:p>
    <w:p>
      <w:pPr>
        <w:jc w:val="both"/>
        <w:rPr>
          <w:rFonts w:ascii="Constantia" w:hAnsi="Constantia"/>
          <w:b/>
          <w:sz w:val="20"/>
        </w:rPr>
      </w:pPr>
      <w:r>
        <w:rPr>
          <w:sz w:val="24"/>
          <w:szCs w:val="28"/>
        </w:rPr>
        <w:tab/>
      </w:r>
      <w:r>
        <w:rPr>
          <w:b/>
          <w:sz w:val="24"/>
          <w:szCs w:val="28"/>
        </w:rPr>
        <w:t>Main Success Scenario:</w:t>
      </w:r>
    </w:p>
    <w:p>
      <w:pPr>
        <w:jc w:val="both"/>
        <w:rPr>
          <w:rFonts w:ascii="Constantia" w:hAnsi="Constantia"/>
          <w:sz w:val="20"/>
        </w:rPr>
      </w:pPr>
      <w:r>
        <w:rPr>
          <w:sz w:val="24"/>
          <w:szCs w:val="28"/>
        </w:rPr>
        <w:tab/>
      </w:r>
      <w:r>
        <w:rPr>
          <w:sz w:val="24"/>
          <w:szCs w:val="28"/>
        </w:rPr>
        <w:tab/>
      </w:r>
      <w:r>
        <w:rPr>
          <w:sz w:val="24"/>
          <w:szCs w:val="28"/>
        </w:rPr>
        <w:t>1. User requests to add a comment</w:t>
      </w:r>
    </w:p>
    <w:p>
      <w:pPr>
        <w:jc w:val="both"/>
        <w:rPr>
          <w:rFonts w:ascii="Calibri" w:hAnsi="Calibri"/>
          <w:sz w:val="24"/>
          <w:szCs w:val="28"/>
        </w:rPr>
      </w:pPr>
      <w:r>
        <w:rPr>
          <w:sz w:val="24"/>
          <w:szCs w:val="28"/>
        </w:rPr>
        <w:tab/>
      </w:r>
      <w:r>
        <w:rPr>
          <w:sz w:val="24"/>
          <w:szCs w:val="28"/>
        </w:rPr>
        <w:tab/>
      </w:r>
      <w:r>
        <w:rPr>
          <w:sz w:val="24"/>
          <w:szCs w:val="28"/>
        </w:rPr>
        <w:t>2. System provides a text area to which the user can enter the comment</w:t>
      </w:r>
    </w:p>
    <w:p>
      <w:pPr>
        <w:jc w:val="both"/>
        <w:rPr>
          <w:rFonts w:ascii="Constantia" w:hAnsi="Constantia"/>
          <w:sz w:val="20"/>
        </w:rPr>
      </w:pPr>
      <w:r>
        <w:rPr>
          <w:sz w:val="24"/>
          <w:szCs w:val="28"/>
        </w:rPr>
        <w:tab/>
      </w:r>
      <w:r>
        <w:rPr>
          <w:sz w:val="24"/>
          <w:szCs w:val="28"/>
        </w:rPr>
        <w:tab/>
      </w:r>
      <w:r>
        <w:rPr>
          <w:sz w:val="24"/>
          <w:szCs w:val="28"/>
        </w:rPr>
        <w:t>3. User selects the send button.</w:t>
      </w:r>
    </w:p>
    <w:p>
      <w:pPr>
        <w:jc w:val="both"/>
        <w:rPr>
          <w:rFonts w:ascii="Constantia" w:hAnsi="Constantia"/>
          <w:sz w:val="20"/>
        </w:rPr>
      </w:pPr>
      <w:r>
        <w:rPr>
          <w:sz w:val="24"/>
          <w:szCs w:val="28"/>
        </w:rPr>
        <w:tab/>
      </w:r>
      <w:r>
        <w:rPr>
          <w:sz w:val="24"/>
          <w:szCs w:val="28"/>
        </w:rPr>
        <w:tab/>
      </w:r>
      <w:r>
        <w:rPr>
          <w:sz w:val="24"/>
          <w:szCs w:val="28"/>
        </w:rPr>
        <w:t>4. System saves the new comment to the list of comments.</w:t>
      </w:r>
      <w:r>
        <w:rPr>
          <w:sz w:val="24"/>
          <w:szCs w:val="28"/>
        </w:rPr>
        <w:tab/>
      </w:r>
    </w:p>
    <w:p>
      <w:pPr>
        <w:jc w:val="both"/>
        <w:rPr>
          <w:rFonts w:ascii="Calibri" w:hAnsi="Calibri"/>
          <w:sz w:val="24"/>
          <w:szCs w:val="28"/>
        </w:rPr>
      </w:pPr>
      <w:r>
        <w:rPr>
          <w:sz w:val="24"/>
          <w:szCs w:val="28"/>
        </w:rPr>
        <w:tab/>
      </w:r>
    </w:p>
    <w:p>
      <w:pPr>
        <w:jc w:val="both"/>
        <w:rPr>
          <w:rFonts w:ascii="Calibri" w:hAnsi="Calibri"/>
          <w:sz w:val="24"/>
          <w:szCs w:val="28"/>
        </w:rPr>
      </w:pPr>
    </w:p>
    <w:p>
      <w:pPr>
        <w:jc w:val="both"/>
        <w:rPr>
          <w:rFonts w:ascii="Constantia" w:hAnsi="Constantia"/>
          <w:b/>
          <w:sz w:val="20"/>
        </w:rPr>
      </w:pPr>
      <w:r>
        <w:rPr>
          <w:sz w:val="24"/>
          <w:szCs w:val="28"/>
        </w:rPr>
        <w:tab/>
      </w:r>
      <w:r>
        <w:rPr>
          <w:b/>
          <w:sz w:val="24"/>
          <w:szCs w:val="28"/>
        </w:rPr>
        <w:t>Extensions:</w:t>
      </w:r>
    </w:p>
    <w:p>
      <w:pPr>
        <w:jc w:val="both"/>
        <w:rPr>
          <w:rFonts w:ascii="Constantia" w:hAnsi="Constantia"/>
          <w:sz w:val="20"/>
        </w:rPr>
      </w:pPr>
      <w:r>
        <w:rPr>
          <w:sz w:val="24"/>
          <w:szCs w:val="28"/>
        </w:rPr>
        <w:tab/>
      </w:r>
      <w:r>
        <w:rPr>
          <w:sz w:val="24"/>
          <w:szCs w:val="28"/>
        </w:rPr>
        <w:tab/>
      </w:r>
      <w:r>
        <w:rPr>
          <w:sz w:val="24"/>
          <w:szCs w:val="28"/>
        </w:rPr>
        <w:t>4a. System fails to save the new comment.</w:t>
      </w:r>
    </w:p>
    <w:p>
      <w:pPr>
        <w:jc w:val="both"/>
        <w:rPr>
          <w:rFonts w:ascii="Constantia" w:hAnsi="Constantia"/>
          <w:sz w:val="20"/>
        </w:rPr>
      </w:pPr>
      <w:r>
        <w:rPr>
          <w:sz w:val="24"/>
          <w:szCs w:val="28"/>
        </w:rPr>
        <w:tab/>
      </w:r>
      <w:r>
        <w:rPr>
          <w:sz w:val="24"/>
          <w:szCs w:val="28"/>
        </w:rPr>
        <w:tab/>
      </w:r>
      <w:r>
        <w:rPr>
          <w:sz w:val="24"/>
          <w:szCs w:val="28"/>
        </w:rPr>
        <w:tab/>
      </w:r>
      <w:r>
        <w:rPr>
          <w:sz w:val="24"/>
          <w:szCs w:val="28"/>
        </w:rPr>
        <w:t>4a. 1 System notifies user of failure</w:t>
      </w:r>
    </w:p>
    <w:p>
      <w:pPr>
        <w:pStyle w:val="4"/>
        <w:spacing w:line="360" w:lineRule="auto"/>
        <w:rPr>
          <w:sz w:val="24"/>
        </w:rPr>
      </w:pPr>
      <w:bookmarkStart w:id="29" w:name="_Toc482549684"/>
      <w:bookmarkEnd w:id="29"/>
      <w:r>
        <w:rPr>
          <w:sz w:val="24"/>
        </w:rPr>
        <w:t>3.3.7 UC-07 Sign up</w:t>
      </w:r>
    </w:p>
    <w:p>
      <w:pPr>
        <w:ind w:left="720"/>
        <w:jc w:val="both"/>
        <w:rPr>
          <w:sz w:val="20"/>
        </w:rPr>
      </w:pPr>
      <w:r>
        <w:rPr>
          <w:b/>
          <w:sz w:val="24"/>
          <w:szCs w:val="28"/>
        </w:rPr>
        <w:t>Primary actor</w:t>
      </w:r>
      <w:r>
        <w:rPr>
          <w:sz w:val="24"/>
          <w:szCs w:val="28"/>
        </w:rPr>
        <w:t>: Users</w:t>
      </w:r>
    </w:p>
    <w:p>
      <w:pPr>
        <w:ind w:left="720"/>
        <w:jc w:val="both"/>
        <w:rPr>
          <w:sz w:val="20"/>
        </w:rPr>
      </w:pPr>
      <w:r>
        <w:rPr>
          <w:b/>
          <w:sz w:val="24"/>
          <w:szCs w:val="28"/>
        </w:rPr>
        <w:t>Goal</w:t>
      </w:r>
      <w:r>
        <w:rPr>
          <w:sz w:val="24"/>
          <w:szCs w:val="28"/>
        </w:rPr>
        <w:t>: to become a registered user of the system.</w:t>
      </w:r>
    </w:p>
    <w:p>
      <w:pPr>
        <w:ind w:left="720"/>
        <w:jc w:val="both"/>
        <w:rPr>
          <w:sz w:val="20"/>
        </w:rPr>
      </w:pPr>
      <w:r>
        <w:rPr>
          <w:b/>
          <w:sz w:val="24"/>
          <w:szCs w:val="28"/>
        </w:rPr>
        <w:t>Precondition</w:t>
      </w:r>
      <w:r>
        <w:rPr>
          <w:sz w:val="24"/>
          <w:szCs w:val="28"/>
        </w:rPr>
        <w:t>: No preconditions.</w:t>
      </w:r>
    </w:p>
    <w:p>
      <w:pPr>
        <w:ind w:left="720"/>
        <w:jc w:val="both"/>
        <w:rPr>
          <w:rFonts w:ascii="Calibri" w:hAnsi="Calibri"/>
          <w:sz w:val="24"/>
          <w:szCs w:val="28"/>
        </w:rPr>
      </w:pPr>
      <w:r>
        <w:rPr>
          <w:b/>
          <w:sz w:val="24"/>
          <w:szCs w:val="28"/>
        </w:rPr>
        <w:t>Success end</w:t>
      </w:r>
      <w:r>
        <w:rPr>
          <w:sz w:val="24"/>
          <w:szCs w:val="28"/>
        </w:rPr>
        <w:t>: User is registered in the system</w:t>
      </w:r>
    </w:p>
    <w:p>
      <w:pPr>
        <w:ind w:left="720"/>
        <w:jc w:val="both"/>
        <w:rPr>
          <w:rFonts w:ascii="Calibri" w:hAnsi="Calibri"/>
          <w:sz w:val="24"/>
          <w:szCs w:val="28"/>
        </w:rPr>
      </w:pPr>
      <w:r>
        <w:rPr>
          <w:b/>
          <w:sz w:val="24"/>
          <w:szCs w:val="28"/>
        </w:rPr>
        <w:t>Failure end</w:t>
      </w:r>
      <w:r>
        <w:rPr>
          <w:sz w:val="24"/>
          <w:szCs w:val="28"/>
        </w:rPr>
        <w:t>: User is not registered</w:t>
      </w:r>
    </w:p>
    <w:p>
      <w:pPr>
        <w:ind w:left="720"/>
        <w:jc w:val="both"/>
        <w:rPr>
          <w:rFonts w:ascii="Calibri" w:hAnsi="Calibri"/>
          <w:sz w:val="24"/>
          <w:szCs w:val="28"/>
        </w:rPr>
      </w:pPr>
      <w:r>
        <w:rPr>
          <w:b/>
          <w:sz w:val="24"/>
          <w:szCs w:val="28"/>
        </w:rPr>
        <w:t>Trigger</w:t>
      </w:r>
      <w:r>
        <w:rPr>
          <w:sz w:val="24"/>
          <w:szCs w:val="28"/>
        </w:rPr>
        <w:t>: User requests to be registered</w:t>
      </w:r>
    </w:p>
    <w:p>
      <w:pPr>
        <w:ind w:left="720"/>
        <w:jc w:val="both"/>
        <w:rPr>
          <w:rFonts w:ascii="Calibri" w:hAnsi="Calibri"/>
          <w:b/>
          <w:sz w:val="24"/>
          <w:szCs w:val="28"/>
        </w:rPr>
      </w:pPr>
      <w:r>
        <w:rPr>
          <w:b/>
          <w:sz w:val="24"/>
          <w:szCs w:val="28"/>
        </w:rPr>
        <w:t>Main Success scenario:</w:t>
      </w:r>
    </w:p>
    <w:p>
      <w:pPr>
        <w:pStyle w:val="191"/>
        <w:numPr>
          <w:ilvl w:val="0"/>
          <w:numId w:val="16"/>
        </w:numPr>
        <w:spacing w:line="276" w:lineRule="auto"/>
        <w:jc w:val="both"/>
        <w:rPr>
          <w:sz w:val="20"/>
        </w:rPr>
      </w:pPr>
      <w:r>
        <w:rPr>
          <w:sz w:val="24"/>
          <w:szCs w:val="28"/>
        </w:rPr>
        <w:t>User requests to sign up as an individual.</w:t>
      </w:r>
    </w:p>
    <w:p>
      <w:pPr>
        <w:pStyle w:val="191"/>
        <w:numPr>
          <w:ilvl w:val="0"/>
          <w:numId w:val="16"/>
        </w:numPr>
        <w:spacing w:line="276" w:lineRule="auto"/>
        <w:jc w:val="both"/>
        <w:rPr>
          <w:rFonts w:ascii="Calibri" w:hAnsi="Calibri"/>
          <w:sz w:val="24"/>
          <w:szCs w:val="28"/>
        </w:rPr>
      </w:pPr>
      <w:r>
        <w:rPr>
          <w:sz w:val="24"/>
          <w:szCs w:val="28"/>
        </w:rPr>
        <w:t>System redirects user to the appropriate sign up screen</w:t>
      </w:r>
    </w:p>
    <w:p>
      <w:pPr>
        <w:pStyle w:val="191"/>
        <w:numPr>
          <w:ilvl w:val="0"/>
          <w:numId w:val="16"/>
        </w:numPr>
        <w:spacing w:line="276" w:lineRule="auto"/>
        <w:jc w:val="both"/>
        <w:rPr>
          <w:rFonts w:ascii="Calibri" w:hAnsi="Calibri"/>
          <w:sz w:val="24"/>
          <w:szCs w:val="28"/>
        </w:rPr>
      </w:pPr>
      <w:r>
        <w:rPr>
          <w:sz w:val="24"/>
          <w:szCs w:val="28"/>
        </w:rPr>
        <w:t>User provides necessary information and proceeds</w:t>
      </w:r>
    </w:p>
    <w:p>
      <w:pPr>
        <w:pStyle w:val="191"/>
        <w:numPr>
          <w:ilvl w:val="0"/>
          <w:numId w:val="16"/>
        </w:numPr>
        <w:spacing w:line="276" w:lineRule="auto"/>
        <w:jc w:val="both"/>
        <w:rPr>
          <w:rFonts w:ascii="Calibri" w:hAnsi="Calibri"/>
          <w:sz w:val="24"/>
          <w:szCs w:val="28"/>
        </w:rPr>
      </w:pPr>
      <w:r>
        <w:rPr>
          <w:sz w:val="24"/>
          <w:szCs w:val="28"/>
        </w:rPr>
        <w:t xml:space="preserve"> System updates database and prompts user to home screen</w:t>
      </w:r>
    </w:p>
    <w:p>
      <w:pPr>
        <w:ind w:left="720"/>
        <w:jc w:val="both"/>
        <w:rPr>
          <w:rFonts w:ascii="Calibri" w:hAnsi="Calibri"/>
          <w:b/>
          <w:sz w:val="24"/>
          <w:szCs w:val="28"/>
        </w:rPr>
      </w:pPr>
      <w:r>
        <w:rPr>
          <w:b/>
          <w:sz w:val="24"/>
          <w:szCs w:val="28"/>
        </w:rPr>
        <w:t>Extensions:</w:t>
      </w:r>
    </w:p>
    <w:p>
      <w:pPr>
        <w:ind w:left="720"/>
        <w:jc w:val="both"/>
        <w:rPr>
          <w:rFonts w:ascii="Calibri" w:hAnsi="Calibri"/>
          <w:sz w:val="24"/>
          <w:szCs w:val="28"/>
        </w:rPr>
      </w:pPr>
      <w:r>
        <w:rPr>
          <w:sz w:val="24"/>
          <w:szCs w:val="28"/>
        </w:rPr>
        <w:tab/>
      </w:r>
      <w:r>
        <w:rPr>
          <w:sz w:val="24"/>
          <w:szCs w:val="28"/>
        </w:rPr>
        <w:t>3a. User doesn’t provide sufficient information</w:t>
      </w:r>
    </w:p>
    <w:p>
      <w:pPr>
        <w:ind w:left="720"/>
        <w:jc w:val="both"/>
        <w:rPr>
          <w:rFonts w:ascii="Calibri" w:hAnsi="Calibri"/>
          <w:sz w:val="24"/>
          <w:szCs w:val="28"/>
        </w:rPr>
      </w:pPr>
      <w:r>
        <w:rPr>
          <w:sz w:val="24"/>
          <w:szCs w:val="28"/>
        </w:rPr>
        <w:tab/>
      </w:r>
      <w:r>
        <w:rPr>
          <w:sz w:val="24"/>
          <w:szCs w:val="28"/>
        </w:rPr>
        <w:tab/>
      </w:r>
      <w:r>
        <w:rPr>
          <w:sz w:val="24"/>
          <w:szCs w:val="28"/>
        </w:rPr>
        <w:t xml:space="preserve">3a.1 System notifies user to provide sufficient </w:t>
      </w:r>
      <w:r>
        <w:rPr>
          <w:sz w:val="24"/>
          <w:szCs w:val="28"/>
        </w:rPr>
        <w:tab/>
      </w:r>
      <w:r>
        <w:rPr>
          <w:sz w:val="24"/>
          <w:szCs w:val="28"/>
        </w:rPr>
        <w:tab/>
      </w:r>
      <w:r>
        <w:rPr>
          <w:sz w:val="24"/>
          <w:szCs w:val="28"/>
        </w:rPr>
        <w:tab/>
      </w:r>
      <w:r>
        <w:rPr>
          <w:sz w:val="24"/>
          <w:szCs w:val="28"/>
        </w:rPr>
        <w:t>information</w:t>
      </w:r>
    </w:p>
    <w:p>
      <w:pPr>
        <w:ind w:left="720"/>
        <w:jc w:val="both"/>
        <w:rPr>
          <w:rFonts w:ascii="Calibri" w:hAnsi="Calibri"/>
          <w:b/>
          <w:sz w:val="24"/>
          <w:szCs w:val="28"/>
        </w:rPr>
      </w:pPr>
      <w:r>
        <w:rPr>
          <w:b/>
          <w:sz w:val="24"/>
          <w:szCs w:val="28"/>
        </w:rPr>
        <w:t>Alternatives:</w:t>
      </w:r>
      <w:r>
        <w:rPr>
          <w:b/>
          <w:sz w:val="24"/>
          <w:szCs w:val="28"/>
        </w:rPr>
        <w:tab/>
      </w:r>
    </w:p>
    <w:p>
      <w:pPr>
        <w:ind w:left="720"/>
        <w:jc w:val="both"/>
        <w:rPr>
          <w:rFonts w:ascii="Calibri" w:hAnsi="Calibri"/>
          <w:sz w:val="24"/>
          <w:szCs w:val="28"/>
        </w:rPr>
      </w:pPr>
      <w:r>
        <w:rPr>
          <w:sz w:val="24"/>
          <w:szCs w:val="28"/>
        </w:rPr>
        <w:tab/>
      </w:r>
      <w:r>
        <w:rPr>
          <w:sz w:val="24"/>
          <w:szCs w:val="28"/>
        </w:rPr>
        <w:t xml:space="preserve">1a. User requests to register a place </w:t>
      </w:r>
    </w:p>
    <w:p>
      <w:pPr>
        <w:ind w:left="720"/>
        <w:jc w:val="both"/>
        <w:rPr>
          <w:rFonts w:ascii="Calibri" w:hAnsi="Calibri"/>
          <w:sz w:val="24"/>
          <w:szCs w:val="28"/>
        </w:rPr>
      </w:pPr>
      <w:r>
        <w:rPr>
          <w:sz w:val="24"/>
          <w:szCs w:val="28"/>
        </w:rPr>
        <w:tab/>
      </w:r>
      <w:r>
        <w:rPr>
          <w:sz w:val="24"/>
          <w:szCs w:val="28"/>
        </w:rPr>
        <w:tab/>
      </w:r>
      <w:r>
        <w:rPr>
          <w:sz w:val="24"/>
          <w:szCs w:val="28"/>
        </w:rPr>
        <w:t>1a.1 Continue from step 2</w:t>
      </w:r>
      <w:bookmarkStart w:id="30" w:name="_Toc482549685"/>
      <w:bookmarkEnd w:id="30"/>
    </w:p>
    <w:p>
      <w:pPr>
        <w:pStyle w:val="4"/>
        <w:spacing w:line="360" w:lineRule="auto"/>
        <w:rPr>
          <w:sz w:val="32"/>
          <w:szCs w:val="20"/>
        </w:rPr>
      </w:pPr>
      <w:r>
        <w:rPr>
          <w:sz w:val="24"/>
        </w:rPr>
        <w:t>3.3.8 UC-08 Sign in</w:t>
      </w:r>
    </w:p>
    <w:p>
      <w:pPr>
        <w:ind w:left="810"/>
        <w:jc w:val="both"/>
        <w:rPr>
          <w:rFonts w:ascii="Calibri" w:hAnsi="Calibri"/>
          <w:sz w:val="24"/>
          <w:szCs w:val="28"/>
        </w:rPr>
      </w:pPr>
      <w:r>
        <w:rPr>
          <w:b/>
          <w:sz w:val="24"/>
          <w:szCs w:val="28"/>
        </w:rPr>
        <w:t>Primary actor</w:t>
      </w:r>
      <w:r>
        <w:rPr>
          <w:sz w:val="24"/>
          <w:szCs w:val="28"/>
        </w:rPr>
        <w:t>: Users</w:t>
      </w:r>
    </w:p>
    <w:p>
      <w:pPr>
        <w:ind w:left="810"/>
        <w:jc w:val="both"/>
        <w:rPr>
          <w:rFonts w:ascii="Calibri" w:hAnsi="Calibri"/>
          <w:sz w:val="24"/>
          <w:szCs w:val="28"/>
        </w:rPr>
      </w:pPr>
      <w:r>
        <w:rPr>
          <w:b/>
          <w:sz w:val="24"/>
          <w:szCs w:val="28"/>
        </w:rPr>
        <w:t>Goal</w:t>
      </w:r>
      <w:r>
        <w:rPr>
          <w:sz w:val="24"/>
          <w:szCs w:val="28"/>
        </w:rPr>
        <w:t>: To login in to the application</w:t>
      </w:r>
    </w:p>
    <w:p>
      <w:pPr>
        <w:ind w:left="810"/>
        <w:jc w:val="both"/>
        <w:rPr>
          <w:sz w:val="18"/>
          <w:szCs w:val="20"/>
        </w:rPr>
      </w:pPr>
      <w:r>
        <w:rPr>
          <w:b/>
          <w:sz w:val="24"/>
          <w:szCs w:val="28"/>
        </w:rPr>
        <w:t>Precondition</w:t>
      </w:r>
      <w:r>
        <w:rPr>
          <w:sz w:val="24"/>
          <w:szCs w:val="28"/>
        </w:rPr>
        <w:t>: no precondition.</w:t>
      </w:r>
    </w:p>
    <w:p>
      <w:pPr>
        <w:ind w:left="810"/>
        <w:jc w:val="both"/>
        <w:rPr>
          <w:rFonts w:ascii="Calibri" w:hAnsi="Calibri"/>
          <w:sz w:val="24"/>
          <w:szCs w:val="28"/>
        </w:rPr>
      </w:pPr>
      <w:r>
        <w:rPr>
          <w:b/>
          <w:sz w:val="24"/>
          <w:szCs w:val="28"/>
        </w:rPr>
        <w:t>Success end</w:t>
      </w:r>
      <w:r>
        <w:rPr>
          <w:sz w:val="24"/>
          <w:szCs w:val="28"/>
        </w:rPr>
        <w:t>: User logs in to the application</w:t>
      </w:r>
    </w:p>
    <w:p>
      <w:pPr>
        <w:ind w:left="810"/>
        <w:jc w:val="both"/>
        <w:rPr>
          <w:rFonts w:ascii="Calibri" w:hAnsi="Calibri"/>
          <w:sz w:val="24"/>
          <w:szCs w:val="28"/>
        </w:rPr>
      </w:pPr>
      <w:r>
        <w:rPr>
          <w:b/>
          <w:sz w:val="24"/>
          <w:szCs w:val="28"/>
        </w:rPr>
        <w:t>Failure end</w:t>
      </w:r>
      <w:r>
        <w:rPr>
          <w:sz w:val="24"/>
          <w:szCs w:val="28"/>
        </w:rPr>
        <w:t>: User doesn’t log in to the application</w:t>
      </w:r>
    </w:p>
    <w:p>
      <w:pPr>
        <w:ind w:left="810"/>
        <w:jc w:val="both"/>
        <w:rPr>
          <w:rFonts w:ascii="Calibri" w:hAnsi="Calibri"/>
          <w:sz w:val="24"/>
          <w:szCs w:val="28"/>
        </w:rPr>
      </w:pPr>
      <w:r>
        <w:rPr>
          <w:b/>
          <w:sz w:val="24"/>
          <w:szCs w:val="28"/>
        </w:rPr>
        <w:t>Trigger</w:t>
      </w:r>
      <w:r>
        <w:rPr>
          <w:sz w:val="24"/>
          <w:szCs w:val="28"/>
        </w:rPr>
        <w:t xml:space="preserve">: User requests to log in. </w:t>
      </w:r>
    </w:p>
    <w:p>
      <w:pPr>
        <w:ind w:left="810"/>
        <w:jc w:val="both"/>
        <w:rPr>
          <w:rFonts w:ascii="Calibri" w:hAnsi="Calibri"/>
          <w:b/>
          <w:sz w:val="24"/>
          <w:szCs w:val="28"/>
        </w:rPr>
      </w:pPr>
      <w:r>
        <w:rPr>
          <w:b/>
          <w:sz w:val="24"/>
          <w:szCs w:val="28"/>
        </w:rPr>
        <w:t>Main success scenario:</w:t>
      </w:r>
    </w:p>
    <w:p>
      <w:pPr>
        <w:pStyle w:val="191"/>
        <w:numPr>
          <w:ilvl w:val="0"/>
          <w:numId w:val="17"/>
        </w:numPr>
        <w:spacing w:line="276" w:lineRule="auto"/>
        <w:jc w:val="both"/>
        <w:rPr>
          <w:rFonts w:ascii="Calibri" w:hAnsi="Calibri"/>
          <w:sz w:val="24"/>
          <w:szCs w:val="28"/>
        </w:rPr>
      </w:pPr>
      <w:r>
        <w:rPr>
          <w:sz w:val="24"/>
          <w:szCs w:val="28"/>
        </w:rPr>
        <w:t>User inserts his/her credentials and requests to sign in</w:t>
      </w:r>
    </w:p>
    <w:p>
      <w:pPr>
        <w:pStyle w:val="191"/>
        <w:numPr>
          <w:ilvl w:val="0"/>
          <w:numId w:val="17"/>
        </w:numPr>
        <w:spacing w:line="276" w:lineRule="auto"/>
        <w:jc w:val="both"/>
        <w:rPr>
          <w:rFonts w:ascii="Calibri" w:hAnsi="Calibri"/>
          <w:sz w:val="24"/>
          <w:szCs w:val="28"/>
        </w:rPr>
      </w:pPr>
      <w:r>
        <w:rPr>
          <w:sz w:val="24"/>
          <w:szCs w:val="28"/>
        </w:rPr>
        <w:t>System Authenticates User and logs him in.</w:t>
      </w:r>
    </w:p>
    <w:p>
      <w:pPr>
        <w:pStyle w:val="191"/>
        <w:numPr>
          <w:ilvl w:val="0"/>
          <w:numId w:val="17"/>
        </w:numPr>
        <w:spacing w:line="276" w:lineRule="auto"/>
        <w:jc w:val="both"/>
        <w:rPr>
          <w:rFonts w:ascii="Calibri" w:hAnsi="Calibri"/>
          <w:sz w:val="24"/>
          <w:szCs w:val="28"/>
        </w:rPr>
      </w:pPr>
      <w:r>
        <w:rPr>
          <w:sz w:val="24"/>
          <w:szCs w:val="28"/>
        </w:rPr>
        <w:t>System presents user with their home screen</w:t>
      </w:r>
    </w:p>
    <w:p>
      <w:pPr>
        <w:ind w:left="720"/>
        <w:jc w:val="both"/>
        <w:rPr>
          <w:rFonts w:ascii="Calibri" w:hAnsi="Calibri"/>
          <w:b/>
          <w:sz w:val="24"/>
          <w:szCs w:val="28"/>
        </w:rPr>
      </w:pPr>
      <w:r>
        <w:rPr>
          <w:b/>
          <w:sz w:val="24"/>
          <w:szCs w:val="28"/>
        </w:rPr>
        <w:t xml:space="preserve">Extensions:  </w:t>
      </w:r>
    </w:p>
    <w:p>
      <w:pPr>
        <w:ind w:left="720"/>
        <w:jc w:val="both"/>
        <w:rPr>
          <w:rFonts w:ascii="Calibri" w:hAnsi="Calibri"/>
          <w:sz w:val="24"/>
          <w:szCs w:val="28"/>
        </w:rPr>
      </w:pPr>
      <w:r>
        <w:rPr>
          <w:sz w:val="24"/>
          <w:szCs w:val="28"/>
        </w:rPr>
        <w:tab/>
      </w:r>
      <w:r>
        <w:rPr>
          <w:sz w:val="24"/>
          <w:szCs w:val="28"/>
        </w:rPr>
        <w:t>1a. Users requests to sign in without providing credentials</w:t>
      </w:r>
    </w:p>
    <w:p>
      <w:pPr>
        <w:ind w:left="720"/>
        <w:jc w:val="both"/>
        <w:rPr>
          <w:rFonts w:ascii="Calibri" w:hAnsi="Calibri"/>
          <w:sz w:val="24"/>
          <w:szCs w:val="28"/>
        </w:rPr>
      </w:pPr>
      <w:r>
        <w:rPr>
          <w:sz w:val="24"/>
          <w:szCs w:val="28"/>
        </w:rPr>
        <w:tab/>
      </w:r>
      <w:r>
        <w:rPr>
          <w:sz w:val="24"/>
          <w:szCs w:val="28"/>
        </w:rPr>
        <w:tab/>
      </w:r>
      <w:r>
        <w:rPr>
          <w:sz w:val="24"/>
          <w:szCs w:val="28"/>
        </w:rPr>
        <w:t>1a.1 the application notifies user</w:t>
      </w:r>
    </w:p>
    <w:p>
      <w:pPr>
        <w:jc w:val="both"/>
        <w:rPr>
          <w:rFonts w:ascii="Calibri" w:hAnsi="Calibri"/>
          <w:sz w:val="24"/>
          <w:szCs w:val="28"/>
        </w:rPr>
      </w:pPr>
      <w:r>
        <w:rPr>
          <w:sz w:val="24"/>
          <w:szCs w:val="28"/>
        </w:rPr>
        <w:tab/>
      </w:r>
      <w:r>
        <w:rPr>
          <w:sz w:val="24"/>
          <w:szCs w:val="28"/>
        </w:rPr>
        <w:tab/>
      </w:r>
      <w:r>
        <w:rPr>
          <w:sz w:val="24"/>
          <w:szCs w:val="28"/>
        </w:rPr>
        <w:t>2a. Authentication fails</w:t>
      </w:r>
    </w:p>
    <w:p>
      <w:pPr>
        <w:jc w:val="both"/>
        <w:rPr>
          <w:rFonts w:ascii="Calibri" w:hAnsi="Calibri"/>
          <w:sz w:val="24"/>
          <w:szCs w:val="28"/>
        </w:rPr>
      </w:pPr>
      <w:r>
        <w:rPr>
          <w:sz w:val="24"/>
          <w:szCs w:val="28"/>
        </w:rPr>
        <w:tab/>
      </w:r>
      <w:r>
        <w:rPr>
          <w:sz w:val="24"/>
          <w:szCs w:val="28"/>
        </w:rPr>
        <w:tab/>
      </w:r>
      <w:r>
        <w:rPr>
          <w:sz w:val="24"/>
          <w:szCs w:val="28"/>
        </w:rPr>
        <w:tab/>
      </w:r>
      <w:r>
        <w:rPr>
          <w:sz w:val="24"/>
          <w:szCs w:val="28"/>
        </w:rPr>
        <w:t>2a.1 the application notifies user</w:t>
      </w:r>
    </w:p>
    <w:p>
      <w:pPr>
        <w:pStyle w:val="4"/>
        <w:spacing w:line="360" w:lineRule="auto"/>
        <w:jc w:val="both"/>
        <w:rPr>
          <w:rFonts w:asciiTheme="minorHAnsi" w:hAnsiTheme="minorHAnsi"/>
          <w:sz w:val="24"/>
          <w:szCs w:val="24"/>
        </w:rPr>
      </w:pPr>
      <w:r>
        <w:rPr>
          <w:rFonts w:asciiTheme="minorHAnsi" w:hAnsiTheme="minorHAnsi"/>
          <w:sz w:val="24"/>
          <w:szCs w:val="24"/>
        </w:rPr>
        <w:t>3.3.9 UC-09 Change Password</w:t>
      </w:r>
    </w:p>
    <w:p>
      <w:pPr>
        <w:spacing w:line="360" w:lineRule="auto"/>
        <w:ind w:left="720"/>
        <w:jc w:val="both"/>
        <w:rPr>
          <w:sz w:val="24"/>
          <w:szCs w:val="24"/>
        </w:rPr>
      </w:pPr>
      <w:r>
        <w:rPr>
          <w:b/>
          <w:sz w:val="24"/>
          <w:szCs w:val="24"/>
        </w:rPr>
        <w:t>Primary actors</w:t>
      </w:r>
      <w:r>
        <w:rPr>
          <w:sz w:val="24"/>
          <w:szCs w:val="24"/>
        </w:rPr>
        <w:t>: Users</w:t>
      </w:r>
    </w:p>
    <w:p>
      <w:pPr>
        <w:ind w:left="720"/>
        <w:jc w:val="both"/>
        <w:rPr>
          <w:sz w:val="24"/>
          <w:szCs w:val="24"/>
        </w:rPr>
      </w:pPr>
      <w:r>
        <w:rPr>
          <w:b/>
          <w:sz w:val="24"/>
          <w:szCs w:val="24"/>
        </w:rPr>
        <w:t>Goal</w:t>
      </w:r>
      <w:r>
        <w:rPr>
          <w:sz w:val="24"/>
          <w:szCs w:val="24"/>
        </w:rPr>
        <w:t>: To change current password</w:t>
      </w:r>
    </w:p>
    <w:p>
      <w:pPr>
        <w:ind w:left="720"/>
        <w:jc w:val="both"/>
        <w:rPr>
          <w:sz w:val="24"/>
          <w:szCs w:val="24"/>
        </w:rPr>
      </w:pPr>
      <w:r>
        <w:rPr>
          <w:b/>
          <w:sz w:val="24"/>
          <w:szCs w:val="24"/>
        </w:rPr>
        <w:t>Precondition</w:t>
      </w:r>
      <w:r>
        <w:rPr>
          <w:sz w:val="24"/>
          <w:szCs w:val="24"/>
        </w:rPr>
        <w:t>: User is signed in</w:t>
      </w:r>
    </w:p>
    <w:p>
      <w:pPr>
        <w:ind w:left="720"/>
        <w:jc w:val="both"/>
        <w:rPr>
          <w:sz w:val="24"/>
          <w:szCs w:val="24"/>
        </w:rPr>
      </w:pPr>
      <w:r>
        <w:rPr>
          <w:b/>
          <w:sz w:val="24"/>
          <w:szCs w:val="24"/>
        </w:rPr>
        <w:t>Success end</w:t>
      </w:r>
      <w:r>
        <w:rPr>
          <w:sz w:val="24"/>
          <w:szCs w:val="24"/>
        </w:rPr>
        <w:t>: The password is changed</w:t>
      </w:r>
    </w:p>
    <w:p>
      <w:pPr>
        <w:ind w:left="720"/>
        <w:jc w:val="both"/>
        <w:rPr>
          <w:sz w:val="24"/>
          <w:szCs w:val="24"/>
        </w:rPr>
      </w:pPr>
      <w:r>
        <w:rPr>
          <w:b/>
          <w:sz w:val="24"/>
          <w:szCs w:val="24"/>
        </w:rPr>
        <w:t>Failure end</w:t>
      </w:r>
      <w:r>
        <w:rPr>
          <w:sz w:val="24"/>
          <w:szCs w:val="24"/>
        </w:rPr>
        <w:t>: Password is not changed</w:t>
      </w:r>
    </w:p>
    <w:p>
      <w:pPr>
        <w:ind w:left="720"/>
        <w:jc w:val="both"/>
        <w:rPr>
          <w:sz w:val="24"/>
          <w:szCs w:val="24"/>
        </w:rPr>
      </w:pPr>
      <w:r>
        <w:rPr>
          <w:b/>
          <w:sz w:val="24"/>
          <w:szCs w:val="24"/>
        </w:rPr>
        <w:t>Trigger</w:t>
      </w:r>
      <w:r>
        <w:rPr>
          <w:sz w:val="24"/>
          <w:szCs w:val="24"/>
        </w:rPr>
        <w:t>: User requests to change password</w:t>
      </w:r>
    </w:p>
    <w:p>
      <w:pPr>
        <w:ind w:left="720"/>
        <w:jc w:val="both"/>
        <w:rPr>
          <w:b/>
          <w:sz w:val="24"/>
          <w:szCs w:val="24"/>
        </w:rPr>
      </w:pPr>
    </w:p>
    <w:p>
      <w:pPr>
        <w:ind w:left="720"/>
        <w:jc w:val="both"/>
        <w:rPr>
          <w:b/>
          <w:sz w:val="24"/>
          <w:szCs w:val="24"/>
        </w:rPr>
      </w:pPr>
      <w:r>
        <w:rPr>
          <w:b/>
          <w:sz w:val="24"/>
          <w:szCs w:val="24"/>
        </w:rPr>
        <w:t xml:space="preserve">Main Success Scenario: </w:t>
      </w:r>
    </w:p>
    <w:p>
      <w:pPr>
        <w:pStyle w:val="191"/>
        <w:numPr>
          <w:ilvl w:val="0"/>
          <w:numId w:val="18"/>
        </w:numPr>
        <w:jc w:val="both"/>
        <w:rPr>
          <w:sz w:val="24"/>
          <w:szCs w:val="24"/>
        </w:rPr>
      </w:pPr>
      <w:r>
        <w:rPr>
          <w:sz w:val="24"/>
          <w:szCs w:val="24"/>
        </w:rPr>
        <w:t>User Requests to change password.</w:t>
      </w:r>
    </w:p>
    <w:p>
      <w:pPr>
        <w:pStyle w:val="191"/>
        <w:numPr>
          <w:ilvl w:val="0"/>
          <w:numId w:val="18"/>
        </w:numPr>
        <w:jc w:val="both"/>
        <w:rPr>
          <w:sz w:val="24"/>
          <w:szCs w:val="24"/>
        </w:rPr>
      </w:pPr>
      <w:r>
        <w:rPr>
          <w:sz w:val="24"/>
          <w:szCs w:val="24"/>
        </w:rPr>
        <w:t>System prompts user to a screen where he can change his/her password.</w:t>
      </w:r>
    </w:p>
    <w:p>
      <w:pPr>
        <w:pStyle w:val="191"/>
        <w:numPr>
          <w:ilvl w:val="0"/>
          <w:numId w:val="18"/>
        </w:numPr>
        <w:jc w:val="both"/>
        <w:rPr>
          <w:sz w:val="24"/>
          <w:szCs w:val="24"/>
        </w:rPr>
      </w:pPr>
      <w:r>
        <w:rPr>
          <w:sz w:val="24"/>
          <w:szCs w:val="24"/>
        </w:rPr>
        <w:t>User fills the necessary information and submits the form.</w:t>
      </w:r>
    </w:p>
    <w:p>
      <w:pPr>
        <w:pStyle w:val="191"/>
        <w:numPr>
          <w:ilvl w:val="0"/>
          <w:numId w:val="18"/>
        </w:numPr>
        <w:jc w:val="both"/>
        <w:rPr>
          <w:sz w:val="24"/>
          <w:szCs w:val="24"/>
        </w:rPr>
      </w:pPr>
      <w:r>
        <w:rPr>
          <w:sz w:val="24"/>
          <w:szCs w:val="24"/>
        </w:rPr>
        <w:t>System Changes password and updates database.</w:t>
      </w:r>
    </w:p>
    <w:p>
      <w:pPr>
        <w:ind w:left="720"/>
        <w:jc w:val="both"/>
        <w:rPr>
          <w:b/>
          <w:sz w:val="24"/>
          <w:szCs w:val="24"/>
        </w:rPr>
      </w:pPr>
      <w:r>
        <w:rPr>
          <w:b/>
          <w:sz w:val="24"/>
          <w:szCs w:val="24"/>
        </w:rPr>
        <w:t xml:space="preserve">Extensions: </w:t>
      </w:r>
    </w:p>
    <w:p>
      <w:pPr>
        <w:ind w:left="720"/>
        <w:jc w:val="both"/>
        <w:rPr>
          <w:sz w:val="24"/>
          <w:szCs w:val="24"/>
        </w:rPr>
      </w:pPr>
      <w:r>
        <w:rPr>
          <w:sz w:val="24"/>
          <w:szCs w:val="24"/>
        </w:rPr>
        <w:tab/>
      </w:r>
      <w:r>
        <w:rPr>
          <w:sz w:val="24"/>
          <w:szCs w:val="24"/>
        </w:rPr>
        <w:t>3a. User submits without filling necessary information</w:t>
      </w:r>
    </w:p>
    <w:p>
      <w:pPr>
        <w:ind w:left="720"/>
        <w:jc w:val="both"/>
        <w:rPr>
          <w:sz w:val="24"/>
          <w:szCs w:val="24"/>
        </w:rPr>
      </w:pPr>
      <w:r>
        <w:rPr>
          <w:sz w:val="24"/>
          <w:szCs w:val="24"/>
        </w:rPr>
        <w:tab/>
      </w:r>
      <w:r>
        <w:rPr>
          <w:sz w:val="24"/>
          <w:szCs w:val="24"/>
        </w:rPr>
        <w:tab/>
      </w:r>
      <w:r>
        <w:rPr>
          <w:sz w:val="24"/>
          <w:szCs w:val="24"/>
        </w:rPr>
        <w:t>3a.1 System notifies user</w:t>
      </w:r>
    </w:p>
    <w:p>
      <w:pPr>
        <w:ind w:left="720" w:firstLine="720"/>
        <w:jc w:val="both"/>
        <w:rPr>
          <w:sz w:val="24"/>
          <w:szCs w:val="24"/>
        </w:rPr>
      </w:pPr>
      <w:r>
        <w:rPr>
          <w:sz w:val="24"/>
          <w:szCs w:val="24"/>
        </w:rPr>
        <w:t>3b.   the entered current password doesn’t match the current Password.</w:t>
      </w:r>
      <w:r>
        <w:rPr>
          <w:sz w:val="24"/>
          <w:szCs w:val="24"/>
        </w:rPr>
        <w:tab/>
      </w:r>
    </w:p>
    <w:p>
      <w:pPr>
        <w:ind w:left="1440" w:firstLine="720"/>
        <w:jc w:val="both"/>
        <w:rPr>
          <w:sz w:val="24"/>
          <w:szCs w:val="24"/>
        </w:rPr>
      </w:pPr>
      <w:r>
        <w:rPr>
          <w:sz w:val="24"/>
          <w:szCs w:val="24"/>
        </w:rPr>
        <w:t>3b.1 System notifies User</w:t>
      </w:r>
    </w:p>
    <w:p>
      <w:pPr>
        <w:ind w:left="1440" w:firstLine="720"/>
        <w:jc w:val="both"/>
        <w:rPr>
          <w:sz w:val="24"/>
          <w:szCs w:val="24"/>
        </w:rPr>
      </w:pPr>
    </w:p>
    <w:p>
      <w:pPr>
        <w:pStyle w:val="4"/>
        <w:spacing w:line="360" w:lineRule="auto"/>
        <w:jc w:val="both"/>
        <w:rPr>
          <w:rFonts w:asciiTheme="minorHAnsi" w:hAnsiTheme="minorHAnsi"/>
          <w:sz w:val="24"/>
          <w:szCs w:val="24"/>
        </w:rPr>
      </w:pPr>
      <w:r>
        <w:rPr>
          <w:rFonts w:asciiTheme="minorHAnsi" w:hAnsiTheme="minorHAnsi"/>
          <w:sz w:val="24"/>
          <w:szCs w:val="24"/>
        </w:rPr>
        <w:tab/>
      </w:r>
      <w:bookmarkStart w:id="31" w:name="_Toc482549687"/>
      <w:bookmarkEnd w:id="31"/>
      <w:r>
        <w:rPr>
          <w:rFonts w:asciiTheme="minorHAnsi" w:hAnsiTheme="minorHAnsi"/>
          <w:sz w:val="24"/>
          <w:szCs w:val="24"/>
        </w:rPr>
        <w:t>3.3.10 UC-10 Reset Password</w:t>
      </w:r>
    </w:p>
    <w:p>
      <w:pPr>
        <w:ind w:firstLine="720"/>
        <w:jc w:val="both"/>
        <w:rPr>
          <w:sz w:val="24"/>
          <w:szCs w:val="24"/>
        </w:rPr>
      </w:pPr>
      <w:r>
        <w:rPr>
          <w:b/>
          <w:sz w:val="24"/>
          <w:szCs w:val="24"/>
        </w:rPr>
        <w:t>Primary actor</w:t>
      </w:r>
      <w:r>
        <w:rPr>
          <w:sz w:val="24"/>
          <w:szCs w:val="24"/>
        </w:rPr>
        <w:t xml:space="preserve">: User </w:t>
      </w:r>
    </w:p>
    <w:p>
      <w:pPr>
        <w:jc w:val="both"/>
        <w:rPr>
          <w:sz w:val="24"/>
          <w:szCs w:val="24"/>
        </w:rPr>
      </w:pPr>
      <w:r>
        <w:rPr>
          <w:sz w:val="24"/>
          <w:szCs w:val="24"/>
        </w:rPr>
        <w:tab/>
      </w:r>
      <w:r>
        <w:rPr>
          <w:b/>
          <w:sz w:val="24"/>
          <w:szCs w:val="24"/>
        </w:rPr>
        <w:t>Goal</w:t>
      </w:r>
      <w:r>
        <w:rPr>
          <w:sz w:val="24"/>
          <w:szCs w:val="24"/>
        </w:rPr>
        <w:t>: To reset a forgotten password</w:t>
      </w:r>
    </w:p>
    <w:p>
      <w:pPr>
        <w:jc w:val="both"/>
        <w:rPr>
          <w:sz w:val="24"/>
          <w:szCs w:val="24"/>
        </w:rPr>
      </w:pPr>
      <w:r>
        <w:rPr>
          <w:sz w:val="24"/>
          <w:szCs w:val="24"/>
        </w:rPr>
        <w:tab/>
      </w:r>
      <w:r>
        <w:rPr>
          <w:b/>
          <w:sz w:val="24"/>
          <w:szCs w:val="24"/>
        </w:rPr>
        <w:t>Precondition</w:t>
      </w:r>
      <w:r>
        <w:rPr>
          <w:sz w:val="24"/>
          <w:szCs w:val="24"/>
        </w:rPr>
        <w:t>: User has access to the app</w:t>
      </w:r>
    </w:p>
    <w:p>
      <w:pPr>
        <w:jc w:val="both"/>
        <w:rPr>
          <w:sz w:val="24"/>
          <w:szCs w:val="24"/>
        </w:rPr>
      </w:pPr>
      <w:r>
        <w:rPr>
          <w:sz w:val="24"/>
          <w:szCs w:val="24"/>
        </w:rPr>
        <w:tab/>
      </w:r>
      <w:r>
        <w:rPr>
          <w:b/>
          <w:sz w:val="24"/>
          <w:szCs w:val="24"/>
        </w:rPr>
        <w:t>Success end</w:t>
      </w:r>
      <w:r>
        <w:rPr>
          <w:sz w:val="24"/>
          <w:szCs w:val="24"/>
        </w:rPr>
        <w:t>: The password is reset to a new password</w:t>
      </w:r>
    </w:p>
    <w:p>
      <w:pPr>
        <w:jc w:val="both"/>
        <w:rPr>
          <w:sz w:val="24"/>
          <w:szCs w:val="24"/>
        </w:rPr>
      </w:pPr>
      <w:r>
        <w:rPr>
          <w:sz w:val="24"/>
          <w:szCs w:val="24"/>
        </w:rPr>
        <w:tab/>
      </w:r>
      <w:r>
        <w:rPr>
          <w:b/>
          <w:sz w:val="24"/>
          <w:szCs w:val="24"/>
        </w:rPr>
        <w:t>Failure end</w:t>
      </w:r>
      <w:r>
        <w:rPr>
          <w:sz w:val="24"/>
          <w:szCs w:val="24"/>
        </w:rPr>
        <w:t>: Password is not changed</w:t>
      </w:r>
    </w:p>
    <w:p>
      <w:pPr>
        <w:jc w:val="both"/>
        <w:rPr>
          <w:sz w:val="24"/>
          <w:szCs w:val="24"/>
        </w:rPr>
      </w:pPr>
      <w:r>
        <w:rPr>
          <w:sz w:val="24"/>
          <w:szCs w:val="24"/>
        </w:rPr>
        <w:tab/>
      </w:r>
      <w:r>
        <w:rPr>
          <w:b/>
          <w:sz w:val="24"/>
          <w:szCs w:val="24"/>
        </w:rPr>
        <w:t>Trigger</w:t>
      </w:r>
      <w:r>
        <w:rPr>
          <w:sz w:val="24"/>
          <w:szCs w:val="24"/>
        </w:rPr>
        <w:t>: User requests to reset password</w:t>
      </w:r>
    </w:p>
    <w:p>
      <w:pPr>
        <w:jc w:val="both"/>
        <w:rPr>
          <w:b/>
          <w:sz w:val="24"/>
          <w:szCs w:val="24"/>
        </w:rPr>
      </w:pPr>
      <w:r>
        <w:rPr>
          <w:sz w:val="24"/>
          <w:szCs w:val="24"/>
        </w:rPr>
        <w:tab/>
      </w:r>
      <w:r>
        <w:rPr>
          <w:b/>
          <w:sz w:val="24"/>
          <w:szCs w:val="24"/>
        </w:rPr>
        <w:t>Main Success Scenario:</w:t>
      </w:r>
      <w:r>
        <w:rPr>
          <w:b/>
          <w:sz w:val="24"/>
          <w:szCs w:val="24"/>
        </w:rPr>
        <w:tab/>
      </w:r>
    </w:p>
    <w:p>
      <w:pPr>
        <w:pStyle w:val="191"/>
        <w:numPr>
          <w:ilvl w:val="0"/>
          <w:numId w:val="19"/>
        </w:numPr>
        <w:spacing w:line="276" w:lineRule="auto"/>
        <w:jc w:val="both"/>
        <w:rPr>
          <w:sz w:val="24"/>
          <w:szCs w:val="24"/>
        </w:rPr>
      </w:pPr>
      <w:r>
        <w:rPr>
          <w:sz w:val="24"/>
          <w:szCs w:val="24"/>
        </w:rPr>
        <w:t>User requests to reset password</w:t>
      </w:r>
      <w:r>
        <w:rPr>
          <w:sz w:val="24"/>
          <w:szCs w:val="24"/>
        </w:rPr>
        <w:tab/>
      </w:r>
    </w:p>
    <w:p>
      <w:pPr>
        <w:pStyle w:val="191"/>
        <w:numPr>
          <w:ilvl w:val="0"/>
          <w:numId w:val="19"/>
        </w:numPr>
        <w:spacing w:line="276" w:lineRule="auto"/>
        <w:jc w:val="both"/>
        <w:rPr>
          <w:sz w:val="24"/>
          <w:szCs w:val="24"/>
        </w:rPr>
      </w:pPr>
      <w:r>
        <w:rPr>
          <w:sz w:val="24"/>
          <w:szCs w:val="24"/>
        </w:rPr>
        <w:t>System redirects user to a screen where he can reset password.</w:t>
      </w:r>
    </w:p>
    <w:p>
      <w:pPr>
        <w:pStyle w:val="191"/>
        <w:numPr>
          <w:ilvl w:val="0"/>
          <w:numId w:val="19"/>
        </w:numPr>
        <w:spacing w:line="276" w:lineRule="auto"/>
        <w:jc w:val="both"/>
        <w:rPr>
          <w:sz w:val="24"/>
          <w:szCs w:val="24"/>
        </w:rPr>
      </w:pPr>
      <w:r>
        <w:rPr>
          <w:sz w:val="24"/>
          <w:szCs w:val="24"/>
        </w:rPr>
        <w:t>System displays option(s) to recover/reset his password.</w:t>
      </w:r>
    </w:p>
    <w:p>
      <w:pPr>
        <w:pStyle w:val="191"/>
        <w:numPr>
          <w:ilvl w:val="0"/>
          <w:numId w:val="19"/>
        </w:numPr>
        <w:spacing w:line="276" w:lineRule="auto"/>
        <w:jc w:val="both"/>
        <w:rPr>
          <w:sz w:val="24"/>
          <w:szCs w:val="24"/>
        </w:rPr>
      </w:pPr>
      <w:r>
        <w:rPr>
          <w:sz w:val="24"/>
          <w:szCs w:val="24"/>
        </w:rPr>
        <w:t>User Chooses an option and proceeds</w:t>
      </w:r>
    </w:p>
    <w:p>
      <w:pPr>
        <w:pStyle w:val="191"/>
        <w:numPr>
          <w:ilvl w:val="0"/>
          <w:numId w:val="19"/>
        </w:numPr>
        <w:spacing w:line="276" w:lineRule="auto"/>
        <w:jc w:val="both"/>
        <w:rPr>
          <w:sz w:val="24"/>
          <w:szCs w:val="24"/>
        </w:rPr>
      </w:pPr>
      <w:r>
        <w:rPr>
          <w:sz w:val="24"/>
          <w:szCs w:val="24"/>
        </w:rPr>
        <w:t>Based on User’s Choice, System notifies user of instructions to follow</w:t>
      </w:r>
    </w:p>
    <w:p>
      <w:pPr>
        <w:pStyle w:val="191"/>
        <w:numPr>
          <w:ilvl w:val="0"/>
          <w:numId w:val="19"/>
        </w:numPr>
        <w:spacing w:line="276" w:lineRule="auto"/>
        <w:jc w:val="both"/>
        <w:rPr>
          <w:sz w:val="24"/>
          <w:szCs w:val="24"/>
        </w:rPr>
      </w:pPr>
      <w:r>
        <w:rPr>
          <w:sz w:val="24"/>
          <w:szCs w:val="24"/>
        </w:rPr>
        <w:t>User Follows the steps and resets password.</w:t>
      </w:r>
    </w:p>
    <w:p>
      <w:pPr>
        <w:ind w:left="720"/>
        <w:jc w:val="both"/>
        <w:rPr>
          <w:b/>
          <w:sz w:val="24"/>
          <w:szCs w:val="24"/>
        </w:rPr>
      </w:pPr>
      <w:r>
        <w:rPr>
          <w:b/>
          <w:sz w:val="24"/>
          <w:szCs w:val="24"/>
        </w:rPr>
        <w:t xml:space="preserve">Extensions: </w:t>
      </w:r>
    </w:p>
    <w:p>
      <w:pPr>
        <w:ind w:left="720"/>
        <w:jc w:val="both"/>
        <w:rPr>
          <w:sz w:val="24"/>
          <w:szCs w:val="24"/>
        </w:rPr>
      </w:pPr>
      <w:r>
        <w:rPr>
          <w:sz w:val="24"/>
          <w:szCs w:val="24"/>
        </w:rPr>
        <w:tab/>
      </w:r>
      <w:r>
        <w:rPr>
          <w:sz w:val="24"/>
          <w:szCs w:val="24"/>
        </w:rPr>
        <w:t xml:space="preserve">3a. User didn’t choose an option </w:t>
      </w:r>
    </w:p>
    <w:p>
      <w:pPr>
        <w:ind w:left="720"/>
        <w:jc w:val="both"/>
        <w:rPr>
          <w:sz w:val="24"/>
          <w:szCs w:val="24"/>
        </w:rPr>
      </w:pPr>
      <w:r>
        <w:rPr>
          <w:sz w:val="24"/>
          <w:szCs w:val="24"/>
        </w:rPr>
        <w:tab/>
      </w:r>
      <w:r>
        <w:rPr>
          <w:sz w:val="24"/>
          <w:szCs w:val="24"/>
        </w:rPr>
        <w:tab/>
      </w:r>
      <w:r>
        <w:rPr>
          <w:sz w:val="24"/>
          <w:szCs w:val="24"/>
        </w:rPr>
        <w:t>3a. System redirects to step2</w:t>
      </w:r>
    </w:p>
    <w:p>
      <w:pPr>
        <w:pStyle w:val="4"/>
        <w:spacing w:line="360" w:lineRule="auto"/>
        <w:jc w:val="both"/>
        <w:rPr>
          <w:rFonts w:asciiTheme="minorHAnsi" w:hAnsiTheme="minorHAnsi"/>
          <w:sz w:val="24"/>
          <w:szCs w:val="24"/>
        </w:rPr>
      </w:pPr>
    </w:p>
    <w:p>
      <w:pPr>
        <w:pStyle w:val="4"/>
        <w:spacing w:line="360" w:lineRule="auto"/>
        <w:jc w:val="both"/>
        <w:rPr>
          <w:rFonts w:asciiTheme="minorHAnsi" w:hAnsiTheme="minorHAnsi"/>
          <w:sz w:val="24"/>
          <w:szCs w:val="24"/>
        </w:rPr>
      </w:pPr>
      <w:r>
        <w:rPr>
          <w:rFonts w:asciiTheme="minorHAnsi" w:hAnsiTheme="minorHAnsi"/>
          <w:sz w:val="24"/>
          <w:szCs w:val="24"/>
        </w:rPr>
        <w:t>3.3.11 UC-11 Logout</w:t>
      </w:r>
    </w:p>
    <w:p>
      <w:pPr>
        <w:ind w:left="720"/>
        <w:jc w:val="both"/>
        <w:rPr>
          <w:sz w:val="24"/>
          <w:szCs w:val="24"/>
        </w:rPr>
      </w:pPr>
      <w:r>
        <w:rPr>
          <w:b/>
          <w:sz w:val="24"/>
          <w:szCs w:val="24"/>
        </w:rPr>
        <w:t>Primary actors</w:t>
      </w:r>
      <w:r>
        <w:rPr>
          <w:sz w:val="24"/>
          <w:szCs w:val="24"/>
        </w:rPr>
        <w:t>: Users</w:t>
      </w:r>
    </w:p>
    <w:p>
      <w:pPr>
        <w:ind w:left="720"/>
        <w:jc w:val="both"/>
        <w:rPr>
          <w:sz w:val="24"/>
          <w:szCs w:val="24"/>
        </w:rPr>
      </w:pPr>
      <w:r>
        <w:rPr>
          <w:b/>
          <w:sz w:val="24"/>
          <w:szCs w:val="24"/>
        </w:rPr>
        <w:t>Goal</w:t>
      </w:r>
      <w:r>
        <w:rPr>
          <w:sz w:val="24"/>
          <w:szCs w:val="24"/>
        </w:rPr>
        <w:t>: To logout from user account</w:t>
      </w:r>
    </w:p>
    <w:p>
      <w:pPr>
        <w:ind w:left="720"/>
        <w:jc w:val="both"/>
        <w:rPr>
          <w:sz w:val="24"/>
          <w:szCs w:val="24"/>
        </w:rPr>
      </w:pPr>
      <w:r>
        <w:rPr>
          <w:b/>
          <w:sz w:val="24"/>
          <w:szCs w:val="24"/>
        </w:rPr>
        <w:t>Precondition</w:t>
      </w:r>
      <w:r>
        <w:rPr>
          <w:sz w:val="24"/>
          <w:szCs w:val="24"/>
        </w:rPr>
        <w:t>: User is logged in.</w:t>
      </w:r>
    </w:p>
    <w:p>
      <w:pPr>
        <w:ind w:left="720"/>
        <w:jc w:val="both"/>
        <w:rPr>
          <w:sz w:val="24"/>
          <w:szCs w:val="24"/>
        </w:rPr>
      </w:pPr>
      <w:r>
        <w:rPr>
          <w:b/>
          <w:sz w:val="24"/>
          <w:szCs w:val="24"/>
        </w:rPr>
        <w:t>Success end</w:t>
      </w:r>
      <w:r>
        <w:rPr>
          <w:sz w:val="24"/>
          <w:szCs w:val="24"/>
        </w:rPr>
        <w:t>: The user logged out successfully.</w:t>
      </w:r>
    </w:p>
    <w:p>
      <w:pPr>
        <w:ind w:left="720"/>
        <w:jc w:val="both"/>
        <w:rPr>
          <w:sz w:val="24"/>
          <w:szCs w:val="24"/>
        </w:rPr>
      </w:pPr>
      <w:r>
        <w:rPr>
          <w:b/>
          <w:sz w:val="24"/>
          <w:szCs w:val="24"/>
        </w:rPr>
        <w:t>Failure end</w:t>
      </w:r>
      <w:r>
        <w:rPr>
          <w:sz w:val="24"/>
          <w:szCs w:val="24"/>
        </w:rPr>
        <w:t>: User still logged in.</w:t>
      </w:r>
    </w:p>
    <w:p>
      <w:pPr>
        <w:ind w:left="720"/>
        <w:jc w:val="both"/>
        <w:rPr>
          <w:sz w:val="24"/>
          <w:szCs w:val="24"/>
        </w:rPr>
      </w:pPr>
      <w:r>
        <w:rPr>
          <w:b/>
          <w:sz w:val="24"/>
          <w:szCs w:val="24"/>
        </w:rPr>
        <w:t>Trigger</w:t>
      </w:r>
      <w:r>
        <w:rPr>
          <w:sz w:val="24"/>
          <w:szCs w:val="24"/>
        </w:rPr>
        <w:t>: User requests to log out.</w:t>
      </w:r>
    </w:p>
    <w:p>
      <w:pPr>
        <w:ind w:left="720"/>
        <w:jc w:val="both"/>
        <w:rPr>
          <w:b/>
          <w:sz w:val="24"/>
          <w:szCs w:val="24"/>
        </w:rPr>
      </w:pPr>
      <w:r>
        <w:rPr>
          <w:b/>
          <w:sz w:val="24"/>
          <w:szCs w:val="24"/>
        </w:rPr>
        <w:t xml:space="preserve">Main Success Scenario: </w:t>
      </w:r>
    </w:p>
    <w:p>
      <w:pPr>
        <w:pStyle w:val="191"/>
        <w:numPr>
          <w:ilvl w:val="0"/>
          <w:numId w:val="20"/>
        </w:numPr>
        <w:spacing w:line="276" w:lineRule="auto"/>
        <w:jc w:val="both"/>
        <w:rPr>
          <w:sz w:val="24"/>
          <w:szCs w:val="24"/>
        </w:rPr>
      </w:pPr>
      <w:r>
        <w:rPr>
          <w:sz w:val="24"/>
          <w:szCs w:val="24"/>
        </w:rPr>
        <w:t xml:space="preserve">User Requests to logout </w:t>
      </w:r>
    </w:p>
    <w:p>
      <w:pPr>
        <w:pStyle w:val="191"/>
        <w:numPr>
          <w:ilvl w:val="0"/>
          <w:numId w:val="20"/>
        </w:numPr>
        <w:spacing w:line="276" w:lineRule="auto"/>
        <w:jc w:val="both"/>
        <w:rPr>
          <w:sz w:val="24"/>
          <w:szCs w:val="24"/>
        </w:rPr>
      </w:pPr>
      <w:r>
        <w:rPr>
          <w:sz w:val="24"/>
          <w:szCs w:val="24"/>
        </w:rPr>
        <w:t>The application clears the data stored on the local storage</w:t>
      </w:r>
    </w:p>
    <w:p>
      <w:pPr>
        <w:pStyle w:val="191"/>
        <w:numPr>
          <w:ilvl w:val="0"/>
          <w:numId w:val="20"/>
        </w:numPr>
        <w:spacing w:line="276" w:lineRule="auto"/>
        <w:jc w:val="both"/>
        <w:rPr>
          <w:sz w:val="24"/>
          <w:szCs w:val="24"/>
        </w:rPr>
      </w:pPr>
      <w:r>
        <w:rPr>
          <w:sz w:val="24"/>
          <w:szCs w:val="24"/>
        </w:rPr>
        <w:t xml:space="preserve"> The application prompts to login screen.</w:t>
      </w:r>
    </w:p>
    <w:p>
      <w:pPr>
        <w:ind w:left="720"/>
        <w:jc w:val="both"/>
        <w:rPr>
          <w:b/>
          <w:sz w:val="24"/>
          <w:szCs w:val="24"/>
        </w:rPr>
      </w:pPr>
      <w:r>
        <w:rPr>
          <w:b/>
          <w:sz w:val="24"/>
          <w:szCs w:val="24"/>
        </w:rPr>
        <w:t xml:space="preserve">Extensions: </w:t>
      </w:r>
    </w:p>
    <w:p>
      <w:pPr>
        <w:ind w:left="720"/>
        <w:jc w:val="both"/>
        <w:rPr>
          <w:sz w:val="24"/>
          <w:szCs w:val="24"/>
        </w:rPr>
      </w:pPr>
      <w:r>
        <w:rPr>
          <w:sz w:val="24"/>
          <w:szCs w:val="24"/>
        </w:rPr>
        <w:tab/>
      </w:r>
      <w:r>
        <w:rPr>
          <w:sz w:val="24"/>
          <w:szCs w:val="24"/>
        </w:rPr>
        <w:t>3a. the system fails to logout correctly</w:t>
      </w:r>
    </w:p>
    <w:p>
      <w:pPr>
        <w:ind w:left="720"/>
        <w:jc w:val="both"/>
        <w:rPr>
          <w:sz w:val="24"/>
          <w:szCs w:val="24"/>
        </w:rPr>
      </w:pPr>
      <w:r>
        <w:rPr>
          <w:sz w:val="24"/>
          <w:szCs w:val="24"/>
        </w:rPr>
        <w:tab/>
      </w:r>
      <w:r>
        <w:rPr>
          <w:sz w:val="24"/>
          <w:szCs w:val="24"/>
        </w:rPr>
        <w:tab/>
      </w:r>
      <w:r>
        <w:rPr>
          <w:sz w:val="24"/>
          <w:szCs w:val="24"/>
        </w:rPr>
        <w:t>3a.1 User still logged in.</w:t>
      </w:r>
    </w:p>
    <w:p>
      <w:pPr>
        <w:ind w:left="1440" w:firstLine="720"/>
        <w:jc w:val="both"/>
        <w:rPr>
          <w:sz w:val="24"/>
          <w:szCs w:val="24"/>
        </w:rPr>
      </w:pPr>
      <w:r>
        <w:rPr>
          <w:sz w:val="24"/>
          <w:szCs w:val="24"/>
        </w:rPr>
        <w:t>3a.2 System redirects user to the home page.</w:t>
      </w:r>
    </w:p>
    <w:p>
      <w:pPr>
        <w:jc w:val="both"/>
        <w:rPr>
          <w:sz w:val="24"/>
          <w:szCs w:val="24"/>
        </w:rPr>
      </w:pPr>
    </w:p>
    <w:p>
      <w:pPr>
        <w:pStyle w:val="3"/>
        <w:rPr>
          <w:rFonts w:asciiTheme="majorHAnsi" w:hAnsiTheme="majorHAnsi"/>
        </w:rPr>
      </w:pPr>
      <w:bookmarkStart w:id="32" w:name="_Toc482549689"/>
      <w:r>
        <w:rPr>
          <w:rFonts w:asciiTheme="majorHAnsi" w:hAnsiTheme="majorHAnsi"/>
        </w:rPr>
        <w:t>3. 4 NON-FUNCTIONAL requirements</w:t>
      </w:r>
      <w:bookmarkEnd w:id="32"/>
      <w:r>
        <w:rPr>
          <w:rFonts w:asciiTheme="majorHAnsi" w:hAnsiTheme="majorHAnsi"/>
        </w:rPr>
        <w:t xml:space="preserve"> </w:t>
      </w:r>
    </w:p>
    <w:p>
      <w:pPr>
        <w:pStyle w:val="4"/>
        <w:spacing w:line="360" w:lineRule="auto"/>
        <w:ind w:firstLine="720"/>
        <w:rPr>
          <w:sz w:val="28"/>
        </w:rPr>
      </w:pPr>
      <w:r>
        <w:rPr>
          <w:sz w:val="24"/>
          <w:szCs w:val="24"/>
          <w:lang w:eastAsia="ja-JP"/>
        </w:rPr>
        <w:tab/>
      </w:r>
      <w:r>
        <w:rPr>
          <w:sz w:val="28"/>
        </w:rPr>
        <w:t>3.4.1 Performance</w:t>
      </w:r>
    </w:p>
    <w:p>
      <w:pPr>
        <w:pStyle w:val="191"/>
        <w:numPr>
          <w:ilvl w:val="0"/>
          <w:numId w:val="21"/>
        </w:numPr>
        <w:spacing w:line="276" w:lineRule="auto"/>
        <w:ind w:left="1440"/>
        <w:jc w:val="both"/>
        <w:rPr>
          <w:rFonts w:ascii="Calibri" w:hAnsi="Calibri"/>
          <w:sz w:val="24"/>
          <w:szCs w:val="26"/>
        </w:rPr>
      </w:pPr>
      <w:r>
        <w:rPr>
          <w:b/>
          <w:sz w:val="24"/>
          <w:szCs w:val="26"/>
        </w:rPr>
        <w:t>Description</w:t>
      </w:r>
      <w:r>
        <w:rPr>
          <w:sz w:val="24"/>
          <w:szCs w:val="26"/>
        </w:rPr>
        <w:t xml:space="preserve"> - View loading time</w:t>
      </w:r>
    </w:p>
    <w:p>
      <w:pPr>
        <w:pStyle w:val="191"/>
        <w:spacing w:line="276" w:lineRule="auto"/>
        <w:ind w:left="1440"/>
        <w:jc w:val="both"/>
        <w:rPr>
          <w:rFonts w:ascii="Calibri" w:hAnsi="Calibri"/>
          <w:sz w:val="24"/>
          <w:szCs w:val="26"/>
        </w:rPr>
      </w:pPr>
      <w:r>
        <w:rPr>
          <w:sz w:val="24"/>
          <w:szCs w:val="26"/>
        </w:rPr>
        <w:t xml:space="preserve">0.1 second is about the limit for having the user feel that the system is reacting instantaneously, meaning that no special feedback is necessary except to display the result. </w:t>
      </w:r>
    </w:p>
    <w:p>
      <w:pPr>
        <w:pStyle w:val="191"/>
        <w:spacing w:line="276" w:lineRule="auto"/>
        <w:ind w:left="1440"/>
        <w:jc w:val="both"/>
        <w:rPr>
          <w:rFonts w:ascii="Calibri" w:hAnsi="Calibri"/>
          <w:sz w:val="24"/>
          <w:szCs w:val="26"/>
        </w:rPr>
      </w:pPr>
      <w:r>
        <w:rPr>
          <w:sz w:val="24"/>
          <w:szCs w:val="26"/>
        </w:rPr>
        <w:t>1.0 second is about the limit for the user’s flow of thought to stay uninterrupted, even though the user will notice the delay. Normally, no special feedback is necessary during delays of more than 0.1 but less than 1.0 second, but the user does lose the feeling of operating directly on the data.</w:t>
      </w:r>
    </w:p>
    <w:p>
      <w:pPr>
        <w:pStyle w:val="191"/>
        <w:spacing w:line="276" w:lineRule="auto"/>
        <w:ind w:left="1440"/>
        <w:jc w:val="both"/>
        <w:rPr>
          <w:rFonts w:ascii="Calibri" w:hAnsi="Calibri"/>
          <w:sz w:val="24"/>
          <w:szCs w:val="26"/>
        </w:rPr>
      </w:pPr>
      <w:r>
        <w:rPr>
          <w:b/>
          <w:sz w:val="24"/>
          <w:szCs w:val="26"/>
        </w:rPr>
        <w:t>Measurements</w:t>
      </w:r>
      <w:r>
        <w:rPr>
          <w:sz w:val="24"/>
          <w:szCs w:val="26"/>
        </w:rPr>
        <w:t xml:space="preserve"> - The response times will be measured using tools                                                                     located behind the firewall and in front of the web servers. The timer will measure the time from the request for a page to when the last bit required rendering the page is returned. Backend response times will be measured using the application server log files.</w:t>
      </w:r>
    </w:p>
    <w:p>
      <w:pPr>
        <w:pStyle w:val="191"/>
        <w:spacing w:line="276" w:lineRule="auto"/>
        <w:ind w:left="1440"/>
        <w:jc w:val="both"/>
        <w:rPr>
          <w:rFonts w:ascii="Calibri" w:hAnsi="Calibri"/>
          <w:sz w:val="24"/>
          <w:szCs w:val="26"/>
        </w:rPr>
      </w:pPr>
    </w:p>
    <w:p>
      <w:pPr>
        <w:pStyle w:val="191"/>
        <w:numPr>
          <w:ilvl w:val="0"/>
          <w:numId w:val="21"/>
        </w:numPr>
        <w:spacing w:before="120" w:after="200" w:line="276" w:lineRule="auto"/>
        <w:jc w:val="both"/>
        <w:rPr>
          <w:sz w:val="20"/>
        </w:rPr>
      </w:pPr>
      <w:r>
        <w:rPr>
          <w:sz w:val="24"/>
          <w:szCs w:val="26"/>
        </w:rPr>
        <w:t>Database response time should not be greater than 0.5 seconds per query.</w:t>
      </w:r>
    </w:p>
    <w:p>
      <w:pPr>
        <w:pStyle w:val="191"/>
        <w:numPr>
          <w:ilvl w:val="0"/>
          <w:numId w:val="21"/>
        </w:numPr>
        <w:spacing w:before="120" w:after="200" w:line="276" w:lineRule="auto"/>
        <w:jc w:val="both"/>
        <w:rPr>
          <w:sz w:val="20"/>
        </w:rPr>
      </w:pPr>
      <w:r>
        <w:rPr>
          <w:sz w:val="24"/>
          <w:szCs w:val="26"/>
        </w:rPr>
        <w:t>The server should handle multiple client requests with a response time of not more than 1 sec per client.</w:t>
      </w:r>
    </w:p>
    <w:p>
      <w:pPr>
        <w:pStyle w:val="4"/>
        <w:spacing w:line="360" w:lineRule="auto"/>
        <w:ind w:firstLine="720"/>
        <w:rPr>
          <w:sz w:val="28"/>
        </w:rPr>
      </w:pPr>
      <w:bookmarkStart w:id="33" w:name="_Toc482549691"/>
      <w:bookmarkEnd w:id="33"/>
      <w:r>
        <w:rPr>
          <w:sz w:val="28"/>
        </w:rPr>
        <w:t>3.4.2 Reliability</w:t>
      </w:r>
    </w:p>
    <w:p>
      <w:pPr>
        <w:pStyle w:val="191"/>
        <w:numPr>
          <w:ilvl w:val="0"/>
          <w:numId w:val="21"/>
        </w:numPr>
        <w:spacing w:before="120" w:after="200" w:line="360" w:lineRule="auto"/>
        <w:jc w:val="both"/>
        <w:rPr>
          <w:sz w:val="20"/>
        </w:rPr>
      </w:pPr>
      <w:r>
        <w:rPr>
          <w:sz w:val="24"/>
          <w:szCs w:val="26"/>
        </w:rPr>
        <w:t>The system should keep its data integrity by reflecting any change made, to data the database.</w:t>
      </w:r>
    </w:p>
    <w:p>
      <w:pPr>
        <w:pStyle w:val="191"/>
        <w:numPr>
          <w:ilvl w:val="0"/>
          <w:numId w:val="21"/>
        </w:numPr>
        <w:spacing w:before="120" w:after="200" w:line="276" w:lineRule="auto"/>
        <w:jc w:val="both"/>
        <w:rPr>
          <w:sz w:val="20"/>
        </w:rPr>
      </w:pPr>
      <w:r>
        <w:rPr>
          <w:sz w:val="24"/>
          <w:szCs w:val="26"/>
        </w:rPr>
        <w:t>The system should backup data in case of failure.</w:t>
      </w:r>
    </w:p>
    <w:p>
      <w:pPr>
        <w:pStyle w:val="191"/>
        <w:numPr>
          <w:ilvl w:val="0"/>
          <w:numId w:val="21"/>
        </w:numPr>
        <w:spacing w:before="120" w:after="200" w:line="276" w:lineRule="auto"/>
        <w:jc w:val="both"/>
        <w:rPr>
          <w:rFonts w:ascii="Calibri" w:hAnsi="Calibri"/>
          <w:sz w:val="24"/>
          <w:szCs w:val="26"/>
        </w:rPr>
      </w:pPr>
      <w:r>
        <w:rPr>
          <w:sz w:val="24"/>
          <w:szCs w:val="26"/>
        </w:rPr>
        <w:t>Any type of failure on the client’s app should not cause loss or damage of client’s data.</w:t>
      </w:r>
    </w:p>
    <w:p>
      <w:pPr>
        <w:pStyle w:val="4"/>
        <w:spacing w:line="360" w:lineRule="auto"/>
        <w:ind w:firstLine="720"/>
        <w:rPr>
          <w:sz w:val="28"/>
        </w:rPr>
      </w:pPr>
      <w:bookmarkStart w:id="34" w:name="_Toc482549692"/>
      <w:r>
        <w:rPr>
          <w:sz w:val="28"/>
        </w:rPr>
        <w:t>3.4.3 Availability</w:t>
      </w:r>
      <w:bookmarkEnd w:id="34"/>
      <w:r>
        <w:rPr>
          <w:sz w:val="28"/>
        </w:rPr>
        <w:t xml:space="preserve"> </w:t>
      </w:r>
    </w:p>
    <w:p>
      <w:pPr>
        <w:pStyle w:val="191"/>
        <w:numPr>
          <w:ilvl w:val="0"/>
          <w:numId w:val="22"/>
        </w:numPr>
        <w:spacing w:before="120" w:after="200" w:line="276" w:lineRule="auto"/>
        <w:jc w:val="both"/>
        <w:rPr>
          <w:sz w:val="24"/>
          <w:szCs w:val="24"/>
        </w:rPr>
      </w:pPr>
      <w:r>
        <w:rPr>
          <w:sz w:val="24"/>
          <w:szCs w:val="24"/>
        </w:rPr>
        <w:t xml:space="preserve">The system shall not be down for more than 30 minutes a day. </w:t>
      </w:r>
    </w:p>
    <w:p>
      <w:pPr>
        <w:pStyle w:val="191"/>
        <w:numPr>
          <w:ilvl w:val="0"/>
          <w:numId w:val="22"/>
        </w:numPr>
        <w:spacing w:before="120" w:after="200" w:line="276" w:lineRule="auto"/>
        <w:jc w:val="both"/>
        <w:rPr>
          <w:sz w:val="24"/>
          <w:szCs w:val="24"/>
        </w:rPr>
      </w:pPr>
      <w:r>
        <w:rPr>
          <w:sz w:val="24"/>
          <w:szCs w:val="24"/>
        </w:rPr>
        <w:t>The system must be available all the time, but since that’s not humanly possible we plan on getting to 99% or less of availability.</w:t>
      </w:r>
    </w:p>
    <w:p>
      <w:pPr>
        <w:pStyle w:val="4"/>
        <w:spacing w:line="360" w:lineRule="auto"/>
        <w:ind w:firstLine="720"/>
        <w:rPr>
          <w:sz w:val="28"/>
        </w:rPr>
      </w:pPr>
      <w:bookmarkStart w:id="35" w:name="_Toc482549693"/>
      <w:bookmarkEnd w:id="35"/>
      <w:r>
        <w:rPr>
          <w:sz w:val="28"/>
        </w:rPr>
        <w:t>3.4.3 Security</w:t>
      </w:r>
    </w:p>
    <w:p>
      <w:pPr>
        <w:pStyle w:val="191"/>
        <w:numPr>
          <w:ilvl w:val="0"/>
          <w:numId w:val="21"/>
        </w:numPr>
        <w:spacing w:before="120" w:after="200" w:line="276" w:lineRule="auto"/>
        <w:jc w:val="both"/>
        <w:rPr>
          <w:sz w:val="20"/>
        </w:rPr>
      </w:pPr>
      <w:r>
        <w:rPr>
          <w:sz w:val="24"/>
          <w:szCs w:val="26"/>
        </w:rPr>
        <w:t>In signing up the system will check whether there is an existing account before it and will prompt failure.</w:t>
      </w:r>
    </w:p>
    <w:p>
      <w:pPr>
        <w:pStyle w:val="191"/>
        <w:numPr>
          <w:ilvl w:val="0"/>
          <w:numId w:val="21"/>
        </w:numPr>
        <w:spacing w:before="120" w:after="200" w:line="276" w:lineRule="auto"/>
        <w:jc w:val="both"/>
        <w:rPr>
          <w:sz w:val="20"/>
        </w:rPr>
      </w:pPr>
      <w:r>
        <w:rPr>
          <w:sz w:val="24"/>
          <w:szCs w:val="26"/>
        </w:rPr>
        <w:t>The system will check the user’s identity in logging them</w:t>
      </w:r>
    </w:p>
    <w:p>
      <w:pPr>
        <w:pStyle w:val="191"/>
        <w:numPr>
          <w:ilvl w:val="0"/>
          <w:numId w:val="21"/>
        </w:numPr>
        <w:spacing w:before="120" w:after="200" w:line="276" w:lineRule="auto"/>
        <w:jc w:val="both"/>
        <w:rPr>
          <w:rFonts w:ascii="Calibri" w:hAnsi="Calibri"/>
          <w:sz w:val="24"/>
          <w:szCs w:val="26"/>
        </w:rPr>
      </w:pPr>
      <w:r>
        <w:rPr>
          <w:sz w:val="24"/>
          <w:szCs w:val="26"/>
        </w:rPr>
        <w:t>The system shall encrypt passwords when storing them.</w:t>
      </w:r>
    </w:p>
    <w:p>
      <w:pPr>
        <w:pStyle w:val="4"/>
        <w:spacing w:line="360" w:lineRule="auto"/>
        <w:ind w:firstLine="720"/>
        <w:rPr>
          <w:sz w:val="28"/>
        </w:rPr>
      </w:pPr>
      <w:bookmarkStart w:id="36" w:name="_Toc482549694"/>
      <w:bookmarkEnd w:id="36"/>
      <w:r>
        <w:rPr>
          <w:sz w:val="28"/>
        </w:rPr>
        <w:t>3.4.5 Maintainability</w:t>
      </w:r>
    </w:p>
    <w:p>
      <w:pPr>
        <w:pStyle w:val="191"/>
        <w:numPr>
          <w:ilvl w:val="0"/>
          <w:numId w:val="23"/>
        </w:numPr>
        <w:spacing w:before="120" w:after="200" w:line="276" w:lineRule="auto"/>
        <w:jc w:val="both"/>
        <w:rPr>
          <w:sz w:val="20"/>
        </w:rPr>
      </w:pPr>
      <w:r>
        <w:rPr>
          <w:sz w:val="24"/>
          <w:szCs w:val="26"/>
        </w:rPr>
        <w:t>The application should be flexible and be capable of any adjustment (to add new features in the future) that would be applied to it.</w:t>
      </w:r>
    </w:p>
    <w:p>
      <w:pPr>
        <w:pStyle w:val="191"/>
        <w:numPr>
          <w:ilvl w:val="0"/>
          <w:numId w:val="23"/>
        </w:numPr>
        <w:spacing w:before="120" w:after="200" w:line="276" w:lineRule="auto"/>
        <w:jc w:val="both"/>
        <w:rPr>
          <w:sz w:val="20"/>
        </w:rPr>
      </w:pPr>
      <w:r>
        <w:rPr>
          <w:sz w:val="24"/>
          <w:szCs w:val="26"/>
        </w:rPr>
        <w:t>The application should also be open to testing its several functions.</w:t>
      </w:r>
    </w:p>
    <w:p>
      <w:pPr>
        <w:pStyle w:val="4"/>
        <w:spacing w:line="360" w:lineRule="auto"/>
        <w:ind w:firstLine="720"/>
        <w:rPr>
          <w:sz w:val="28"/>
        </w:rPr>
      </w:pPr>
      <w:bookmarkStart w:id="37" w:name="_Toc482549695"/>
      <w:bookmarkEnd w:id="37"/>
      <w:r>
        <w:rPr>
          <w:sz w:val="28"/>
        </w:rPr>
        <w:t>3.4.6 Portability</w:t>
      </w:r>
    </w:p>
    <w:p>
      <w:pPr>
        <w:numPr>
          <w:ilvl w:val="0"/>
          <w:numId w:val="24"/>
        </w:numPr>
        <w:spacing w:before="120"/>
        <w:jc w:val="both"/>
        <w:rPr>
          <w:rFonts w:ascii="Calibri" w:hAnsi="Calibri"/>
          <w:sz w:val="24"/>
          <w:szCs w:val="26"/>
        </w:rPr>
      </w:pPr>
      <w:r>
        <w:rPr>
          <w:sz w:val="24"/>
          <w:szCs w:val="26"/>
        </w:rPr>
        <w:t>It shouldn’t take more than 2 days for a skilled software engineer to port the system to other platforms (Environments).</w:t>
      </w:r>
    </w:p>
    <w:p>
      <w:pPr>
        <w:pStyle w:val="3"/>
      </w:pPr>
    </w:p>
    <w:p>
      <w:pPr>
        <w:pStyle w:val="3"/>
      </w:pPr>
      <w:r>
        <w:t>3.5 Inverse Requirements</w:t>
      </w:r>
    </w:p>
    <w:p>
      <w:pPr>
        <w:jc w:val="both"/>
        <w:rPr>
          <w:sz w:val="24"/>
          <w:szCs w:val="24"/>
        </w:rPr>
      </w:pPr>
      <w:r>
        <w:rPr>
          <w:sz w:val="24"/>
          <w:szCs w:val="24"/>
        </w:rPr>
        <w:tab/>
      </w:r>
      <w:r>
        <w:rPr>
          <w:sz w:val="24"/>
          <w:szCs w:val="24"/>
        </w:rPr>
        <w:t>The system will not offer any type of private chatting to individuals or places.</w:t>
      </w:r>
    </w:p>
    <w:p>
      <w:pPr>
        <w:pStyle w:val="3"/>
      </w:pPr>
      <w:bookmarkStart w:id="38" w:name="_Toc482549697"/>
      <w:r>
        <w:t>3.6 Design constraint</w:t>
      </w:r>
      <w:bookmarkEnd w:id="38"/>
      <w:r>
        <w:t>s</w:t>
      </w:r>
    </w:p>
    <w:p>
      <w:pPr>
        <w:jc w:val="both"/>
        <w:rPr>
          <w:sz w:val="24"/>
          <w:szCs w:val="24"/>
        </w:rPr>
      </w:pPr>
      <w:r>
        <w:rPr>
          <w:sz w:val="24"/>
          <w:szCs w:val="24"/>
        </w:rPr>
        <w:tab/>
      </w:r>
      <w:r>
        <w:rPr>
          <w:sz w:val="24"/>
          <w:szCs w:val="24"/>
        </w:rPr>
        <w:t>As of this writing we are not aware of any design constraints.</w:t>
      </w:r>
    </w:p>
    <w:p>
      <w:pPr>
        <w:jc w:val="both"/>
        <w:rPr>
          <w:rStyle w:val="19"/>
        </w:rPr>
      </w:pPr>
      <w:bookmarkStart w:id="39" w:name="_Toc482549699"/>
      <w:bookmarkEnd w:id="39"/>
      <w:r>
        <w:rPr>
          <w:rStyle w:val="19"/>
        </w:rPr>
        <w:t>3.7 Other Requirements</w:t>
      </w:r>
    </w:p>
    <w:p>
      <w:pPr>
        <w:pStyle w:val="4"/>
        <w:jc w:val="both"/>
        <w:rPr>
          <w:rFonts w:asciiTheme="minorHAnsi" w:hAnsiTheme="minorHAnsi"/>
          <w:sz w:val="28"/>
          <w:szCs w:val="24"/>
        </w:rPr>
      </w:pPr>
      <w:r>
        <w:rPr>
          <w:rStyle w:val="19"/>
          <w:rFonts w:asciiTheme="minorHAnsi" w:hAnsiTheme="minorHAnsi"/>
          <w:b w:val="0"/>
          <w:sz w:val="24"/>
        </w:rPr>
        <w:tab/>
      </w:r>
      <w:bookmarkStart w:id="40" w:name="_Toc482549700"/>
      <w:bookmarkEnd w:id="40"/>
      <w:r>
        <w:rPr>
          <w:rFonts w:asciiTheme="minorHAnsi" w:hAnsiTheme="minorHAnsi"/>
          <w:sz w:val="28"/>
          <w:szCs w:val="24"/>
        </w:rPr>
        <w:t>Training-related Requirements</w:t>
      </w:r>
    </w:p>
    <w:p>
      <w:pPr>
        <w:jc w:val="both"/>
        <w:rPr>
          <w:rFonts w:cs="TimesNewRomanPSMT"/>
          <w:sz w:val="24"/>
          <w:szCs w:val="24"/>
        </w:rPr>
      </w:pPr>
      <w:r>
        <w:rPr>
          <w:rFonts w:cs="TimesNewRomanPSMT"/>
          <w:sz w:val="24"/>
          <w:szCs w:val="24"/>
        </w:rPr>
        <w:tab/>
      </w:r>
      <w:r>
        <w:rPr>
          <w:rFonts w:cs="TimesNewRomanPSMT"/>
          <w:sz w:val="24"/>
          <w:szCs w:val="24"/>
        </w:rPr>
        <w:t>There will not be any training provided.</w:t>
      </w:r>
      <w:bookmarkStart w:id="41" w:name="_Toc482549701"/>
      <w:bookmarkEnd w:id="41"/>
    </w:p>
    <w:p>
      <w:pPr>
        <w:jc w:val="both"/>
        <w:rPr>
          <w:rFonts w:cs="TimesNewRomanPSMT"/>
          <w:sz w:val="24"/>
          <w:szCs w:val="24"/>
        </w:rPr>
      </w:pPr>
    </w:p>
    <w:p>
      <w:pPr>
        <w:jc w:val="both"/>
        <w:rPr>
          <w:rFonts w:cs="TimesNewRomanPSMT"/>
          <w:sz w:val="24"/>
          <w:szCs w:val="24"/>
        </w:rPr>
      </w:pPr>
    </w:p>
    <w:p>
      <w:pPr>
        <w:jc w:val="both"/>
        <w:rPr>
          <w:rFonts w:cs="TimesNewRomanPSMT"/>
          <w:sz w:val="24"/>
          <w:szCs w:val="24"/>
        </w:rPr>
      </w:pPr>
    </w:p>
    <w:p>
      <w:pPr>
        <w:jc w:val="both"/>
        <w:rPr>
          <w:rFonts w:cs="TimesNewRomanPSMT"/>
          <w:sz w:val="24"/>
          <w:szCs w:val="24"/>
        </w:rPr>
      </w:pPr>
    </w:p>
    <w:p>
      <w:pPr>
        <w:jc w:val="both"/>
        <w:rPr>
          <w:rFonts w:cs="TimesNewRomanPSMT"/>
          <w:sz w:val="24"/>
          <w:szCs w:val="24"/>
        </w:rPr>
      </w:pPr>
    </w:p>
    <w:p>
      <w:pPr>
        <w:jc w:val="both"/>
        <w:rPr>
          <w:rFonts w:cs="TimesNewRomanPSMT"/>
          <w:sz w:val="24"/>
          <w:szCs w:val="24"/>
        </w:rPr>
      </w:pPr>
    </w:p>
    <w:p>
      <w:pPr>
        <w:pStyle w:val="2"/>
      </w:pPr>
      <w:r>
        <w:t>4. Change Management Process</w:t>
      </w:r>
    </w:p>
    <w:p>
      <w:pPr>
        <w:rPr>
          <w:lang w:eastAsia="ja-JP"/>
        </w:rPr>
      </w:pPr>
    </w:p>
    <w:p>
      <w:pPr>
        <w:pStyle w:val="7"/>
        <w:spacing w:line="360" w:lineRule="auto"/>
        <w:jc w:val="both"/>
        <w:rPr>
          <w:rFonts w:asciiTheme="minorHAnsi" w:hAnsiTheme="minorHAnsi"/>
          <w:i w:val="0"/>
          <w:szCs w:val="24"/>
        </w:rPr>
      </w:pPr>
      <w:r>
        <w:rPr>
          <w:rFonts w:asciiTheme="minorHAnsi" w:hAnsiTheme="minorHAnsi"/>
          <w:i w:val="0"/>
          <w:szCs w:val="24"/>
        </w:rPr>
        <w:tab/>
      </w:r>
      <w:r>
        <w:rPr>
          <w:rFonts w:asciiTheme="minorHAnsi" w:hAnsiTheme="minorHAnsi"/>
          <w:i w:val="0"/>
          <w:szCs w:val="24"/>
        </w:rPr>
        <w:tab/>
      </w:r>
      <w:r>
        <w:rPr>
          <w:rFonts w:asciiTheme="minorHAnsi" w:hAnsiTheme="minorHAnsi"/>
          <w:i w:val="0"/>
          <w:szCs w:val="24"/>
        </w:rPr>
        <w:t>Any requests to change the project scope and requirements shall be discussed by all the members of the team. A change will be made only when the majority of the team agrees on the change. In this case, the SRS document shall be updated by the team members in order to reflect the changes, and a date of change shall be noted in the file. If this change request is made by the client or anyone outside of the team, he or she will have to contact the team. If a change request is made by a team member, he or she can raise it during the weekly team meeting or contact other team members via email. During any of these requests, the team will assess the feasibility of the proposed changes considering the time constraints and structural constraints of the implemented modules and develop an implementation strategy. A change plan will be created for the implementation of the change. The team will then continue implementing the new requirements.</w:t>
      </w:r>
    </w:p>
    <w:p>
      <w:pPr>
        <w:jc w:val="both"/>
        <w:rPr>
          <w:sz w:val="24"/>
          <w:szCs w:val="24"/>
        </w:rPr>
      </w:pPr>
    </w:p>
    <w:p>
      <w:pPr>
        <w:jc w:val="both"/>
        <w:rPr>
          <w:sz w:val="24"/>
          <w:szCs w:val="24"/>
        </w:rPr>
      </w:pPr>
    </w:p>
    <w:p>
      <w:pPr>
        <w:jc w:val="both"/>
        <w:rPr>
          <w:sz w:val="24"/>
          <w:szCs w:val="24"/>
        </w:rPr>
      </w:pPr>
    </w:p>
    <w:p>
      <w:pPr>
        <w:rPr>
          <w:lang w:eastAsia="ja-JP"/>
        </w:rPr>
      </w:pPr>
    </w:p>
    <w:p>
      <w:pPr>
        <w:rPr>
          <w:lang w:eastAsia="ja-JP"/>
        </w:rPr>
      </w:pPr>
    </w:p>
    <w:p>
      <w:pPr>
        <w:rPr>
          <w:lang w:eastAsia="ja-JP"/>
        </w:rPr>
      </w:pPr>
    </w:p>
    <w:p>
      <w:pPr>
        <w:pStyle w:val="2"/>
      </w:pPr>
      <w:bookmarkStart w:id="42" w:name="_Toc482549703"/>
      <w:bookmarkEnd w:id="42"/>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pStyle w:val="2"/>
      </w:pPr>
      <w:r>
        <w:t>References</w:t>
      </w:r>
    </w:p>
    <w:p>
      <w:pPr>
        <w:jc w:val="both"/>
        <w:rPr>
          <w:sz w:val="24"/>
          <w:szCs w:val="24"/>
        </w:rPr>
      </w:pPr>
    </w:p>
    <w:p>
      <w:pPr>
        <w:pStyle w:val="191"/>
        <w:numPr>
          <w:ilvl w:val="0"/>
          <w:numId w:val="25"/>
        </w:numPr>
        <w:jc w:val="both"/>
        <w:rPr>
          <w:sz w:val="24"/>
          <w:szCs w:val="24"/>
        </w:rPr>
      </w:pPr>
      <w:r>
        <w:rPr>
          <w:sz w:val="24"/>
          <w:szCs w:val="24"/>
        </w:rPr>
        <w:t>Wikipedia – feasibility engineering</w:t>
      </w:r>
    </w:p>
    <w:p>
      <w:pPr>
        <w:pStyle w:val="191"/>
        <w:numPr>
          <w:ilvl w:val="0"/>
          <w:numId w:val="25"/>
        </w:numPr>
        <w:jc w:val="both"/>
        <w:rPr>
          <w:sz w:val="24"/>
          <w:szCs w:val="24"/>
        </w:rPr>
      </w:pPr>
      <w:r>
        <w:rPr>
          <w:sz w:val="24"/>
          <w:szCs w:val="24"/>
        </w:rPr>
        <w:t>Ian Somerville – software   engineering 9</w:t>
      </w:r>
      <w:r>
        <w:rPr>
          <w:sz w:val="24"/>
          <w:szCs w:val="24"/>
          <w:vertAlign w:val="superscript"/>
        </w:rPr>
        <w:t>th</w:t>
      </w:r>
      <w:r>
        <w:rPr>
          <w:sz w:val="24"/>
          <w:szCs w:val="24"/>
        </w:rPr>
        <w:t xml:space="preserve"> edition</w:t>
      </w:r>
    </w:p>
    <w:p>
      <w:pPr>
        <w:pStyle w:val="191"/>
        <w:numPr>
          <w:ilvl w:val="0"/>
          <w:numId w:val="25"/>
        </w:numPr>
        <w:jc w:val="both"/>
        <w:rPr>
          <w:sz w:val="24"/>
          <w:szCs w:val="24"/>
        </w:rPr>
      </w:pPr>
      <w:r>
        <w:rPr>
          <w:sz w:val="24"/>
          <w:szCs w:val="24"/>
        </w:rPr>
        <w:t>The section named “Change management process” taken from samples, specifically “AYATE ETHIOPIAN HOME REMEDIES”.</w:t>
      </w:r>
    </w:p>
    <w:p>
      <w:pPr>
        <w:jc w:val="both"/>
        <w:rPr>
          <w:color w:val="000000" w:themeColor="text1"/>
          <w:sz w:val="24"/>
          <w:szCs w:val="24"/>
          <w14:textFill>
            <w14:solidFill>
              <w14:schemeClr w14:val="tx1"/>
            </w14:solidFill>
          </w14:textFill>
        </w:rPr>
      </w:pPr>
    </w:p>
    <w:p>
      <w:pPr>
        <w:jc w:val="both"/>
      </w:pPr>
    </w:p>
    <w:sectPr>
      <w:footerReference r:id="rId3" w:type="default"/>
      <w:pgSz w:w="12240" w:h="15840"/>
      <w:pgMar w:top="360" w:right="1440" w:bottom="1440" w:left="1440" w:header="0" w:footer="720" w:gutter="0"/>
      <w:pgNumType w:start="1"/>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dobe Gothic Std B">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1"/>
    <w:family w:val="roman"/>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roman"/>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OpenSymbol">
    <w:altName w:val="Arial Unicode MS"/>
    <w:panose1 w:val="00000000000000000000"/>
    <w:charset w:val="01"/>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Source Han Sans CN Regular">
    <w:altName w:val="Segoe Print"/>
    <w:panose1 w:val="00000000000000000000"/>
    <w:charset w:val="00"/>
    <w:family w:val="auto"/>
    <w:pitch w:val="default"/>
    <w:sig w:usb0="00000000" w:usb1="00000000" w:usb2="00000000" w:usb3="00000000" w:csb0="00000000" w:csb1="00000000"/>
  </w:font>
  <w:font w:name="Forte">
    <w:panose1 w:val="03060902040502070203"/>
    <w:charset w:val="00"/>
    <w:family w:val="script"/>
    <w:pitch w:val="default"/>
    <w:sig w:usb0="00000003" w:usb1="00000000" w:usb2="00000000" w:usb3="00000000" w:csb0="20000001" w:csb1="00000000"/>
  </w:font>
  <w:font w:name="Nyala">
    <w:altName w:val="Yu Gothic UI"/>
    <w:panose1 w:val="02000504070300020003"/>
    <w:charset w:val="00"/>
    <w:family w:val="auto"/>
    <w:pitch w:val="default"/>
    <w:sig w:usb0="00000000" w:usb1="00000000" w:usb2="00000800" w:usb3="00000000" w:csb0="00000093"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5948009"/>
      <w:docPartObj>
        <w:docPartGallery w:val="autotext"/>
      </w:docPartObj>
    </w:sdtPr>
    <w:sdtContent>
      <w:p>
        <w:pPr>
          <w:pStyle w:val="9"/>
          <w:jc w:val="right"/>
        </w:pPr>
        <w:r>
          <w:fldChar w:fldCharType="begin"/>
        </w:r>
        <w:r>
          <w:instrText xml:space="preserve">PAGE</w:instrText>
        </w:r>
        <w:r>
          <w:fldChar w:fldCharType="separate"/>
        </w:r>
        <w:r>
          <w:t>32</w:t>
        </w:r>
        <w:r>
          <w:fldChar w:fldCharType="end"/>
        </w:r>
      </w:p>
    </w:sdtContent>
  </w:sdt>
  <w:p>
    <w:pPr>
      <w:pStyle w:val="9"/>
    </w:pP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lowerRoman"/>
      <w:lvlText w:val="%1."/>
      <w:lvlJc w:val="left"/>
      <w:pPr>
        <w:ind w:left="1440" w:hanging="72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9C8AC8EF"/>
    <w:multiLevelType w:val="multilevel"/>
    <w:tmpl w:val="9C8AC8EF"/>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B0F1ACD9"/>
    <w:multiLevelType w:val="multilevel"/>
    <w:tmpl w:val="B0F1ACD9"/>
    <w:lvl w:ilvl="0" w:tentative="0">
      <w:start w:val="1"/>
      <w:numFmt w:val="bullet"/>
      <w:lvlText w:val=""/>
      <w:lvlJc w:val="left"/>
      <w:pPr>
        <w:ind w:left="720" w:hanging="360"/>
      </w:pPr>
      <w:rPr>
        <w:rFonts w:hint="default" w:ascii="Symbol" w:hAnsi="Symbol" w:cs="Symbol"/>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B5E306ED"/>
    <w:multiLevelType w:val="multilevel"/>
    <w:tmpl w:val="B5E306ED"/>
    <w:lvl w:ilvl="0" w:tentative="0">
      <w:start w:val="1"/>
      <w:numFmt w:val="bullet"/>
      <w:lvlText w:val=""/>
      <w:lvlJc w:val="left"/>
      <w:pPr>
        <w:ind w:left="1140" w:hanging="360"/>
      </w:pPr>
      <w:rPr>
        <w:rFonts w:hint="default" w:ascii="Symbol" w:hAnsi="Symbol" w:cs="Symbol"/>
        <w:sz w:val="24"/>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cs="Wingdings"/>
      </w:rPr>
    </w:lvl>
    <w:lvl w:ilvl="3" w:tentative="0">
      <w:start w:val="1"/>
      <w:numFmt w:val="bullet"/>
      <w:lvlText w:val=""/>
      <w:lvlJc w:val="left"/>
      <w:pPr>
        <w:ind w:left="3300" w:hanging="360"/>
      </w:pPr>
      <w:rPr>
        <w:rFonts w:hint="default" w:ascii="Symbol" w:hAnsi="Symbol" w:cs="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cs="Wingdings"/>
      </w:rPr>
    </w:lvl>
    <w:lvl w:ilvl="6" w:tentative="0">
      <w:start w:val="1"/>
      <w:numFmt w:val="bullet"/>
      <w:lvlText w:val=""/>
      <w:lvlJc w:val="left"/>
      <w:pPr>
        <w:ind w:left="5460" w:hanging="360"/>
      </w:pPr>
      <w:rPr>
        <w:rFonts w:hint="default" w:ascii="Symbol" w:hAnsi="Symbol" w:cs="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cs="Wingdings"/>
      </w:rPr>
    </w:lvl>
  </w:abstractNum>
  <w:abstractNum w:abstractNumId="4">
    <w:nsid w:val="BF205925"/>
    <w:multiLevelType w:val="multilevel"/>
    <w:tmpl w:val="BF205925"/>
    <w:lvl w:ilvl="0" w:tentative="0">
      <w:start w:val="1"/>
      <w:numFmt w:val="bullet"/>
      <w:lvlText w:val=""/>
      <w:lvlJc w:val="left"/>
      <w:pPr>
        <w:ind w:left="1140" w:hanging="360"/>
      </w:pPr>
      <w:rPr>
        <w:rFonts w:hint="default" w:ascii="Symbol" w:hAnsi="Symbol" w:cs="Symbol"/>
        <w:sz w:val="24"/>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cs="Wingdings"/>
      </w:rPr>
    </w:lvl>
    <w:lvl w:ilvl="3" w:tentative="0">
      <w:start w:val="1"/>
      <w:numFmt w:val="bullet"/>
      <w:lvlText w:val=""/>
      <w:lvlJc w:val="left"/>
      <w:pPr>
        <w:ind w:left="3300" w:hanging="360"/>
      </w:pPr>
      <w:rPr>
        <w:rFonts w:hint="default" w:ascii="Symbol" w:hAnsi="Symbol" w:cs="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cs="Wingdings"/>
      </w:rPr>
    </w:lvl>
    <w:lvl w:ilvl="6" w:tentative="0">
      <w:start w:val="1"/>
      <w:numFmt w:val="bullet"/>
      <w:lvlText w:val=""/>
      <w:lvlJc w:val="left"/>
      <w:pPr>
        <w:ind w:left="5460" w:hanging="360"/>
      </w:pPr>
      <w:rPr>
        <w:rFonts w:hint="default" w:ascii="Symbol" w:hAnsi="Symbol" w:cs="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cs="Wingdings"/>
      </w:rPr>
    </w:lvl>
  </w:abstractNum>
  <w:abstractNum w:abstractNumId="5">
    <w:nsid w:val="C8879AEF"/>
    <w:multiLevelType w:val="multilevel"/>
    <w:tmpl w:val="C8879AEF"/>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6">
    <w:nsid w:val="CF092B84"/>
    <w:multiLevelType w:val="multilevel"/>
    <w:tmpl w:val="CF092B84"/>
    <w:lvl w:ilvl="0" w:tentative="0">
      <w:start w:val="1"/>
      <w:numFmt w:val="decimal"/>
      <w:lvlText w:val="%1."/>
      <w:lvlJc w:val="left"/>
      <w:pPr>
        <w:ind w:left="720" w:hanging="360"/>
      </w:pPr>
    </w:lvl>
    <w:lvl w:ilvl="1" w:tentative="0">
      <w:start w:val="1"/>
      <w:numFmt w:val="decimal"/>
      <w:lvlText w:val="%1.%2"/>
      <w:lvlJc w:val="left"/>
      <w:pPr>
        <w:ind w:left="1080" w:hanging="360"/>
      </w:pPr>
    </w:lvl>
    <w:lvl w:ilvl="2" w:tentative="0">
      <w:start w:val="1"/>
      <w:numFmt w:val="decimal"/>
      <w:lvlText w:val="%1.%2.%3"/>
      <w:lvlJc w:val="left"/>
      <w:pPr>
        <w:ind w:left="1800" w:hanging="720"/>
      </w:pPr>
    </w:lvl>
    <w:lvl w:ilvl="3" w:tentative="0">
      <w:start w:val="1"/>
      <w:numFmt w:val="decimal"/>
      <w:lvlText w:val="%1.%2.%3.%4"/>
      <w:lvlJc w:val="left"/>
      <w:pPr>
        <w:ind w:left="2160" w:hanging="720"/>
      </w:pPr>
    </w:lvl>
    <w:lvl w:ilvl="4" w:tentative="0">
      <w:start w:val="1"/>
      <w:numFmt w:val="decimal"/>
      <w:lvlText w:val="%1.%2.%3.%4.%5"/>
      <w:lvlJc w:val="left"/>
      <w:pPr>
        <w:ind w:left="2880" w:hanging="1080"/>
      </w:pPr>
    </w:lvl>
    <w:lvl w:ilvl="5" w:tentative="0">
      <w:start w:val="1"/>
      <w:numFmt w:val="decimal"/>
      <w:lvlText w:val="%1.%2.%3.%4.%5.%6"/>
      <w:lvlJc w:val="left"/>
      <w:pPr>
        <w:ind w:left="3240" w:hanging="1080"/>
      </w:pPr>
    </w:lvl>
    <w:lvl w:ilvl="6" w:tentative="0">
      <w:start w:val="1"/>
      <w:numFmt w:val="decimal"/>
      <w:lvlText w:val="%1.%2.%3.%4.%5.%6.%7"/>
      <w:lvlJc w:val="left"/>
      <w:pPr>
        <w:ind w:left="3960" w:hanging="1440"/>
      </w:pPr>
    </w:lvl>
    <w:lvl w:ilvl="7" w:tentative="0">
      <w:start w:val="1"/>
      <w:numFmt w:val="decimal"/>
      <w:lvlText w:val="%1.%2.%3.%4.%5.%6.%7.%8"/>
      <w:lvlJc w:val="left"/>
      <w:pPr>
        <w:ind w:left="4320" w:hanging="1440"/>
      </w:pPr>
    </w:lvl>
    <w:lvl w:ilvl="8" w:tentative="0">
      <w:start w:val="1"/>
      <w:numFmt w:val="decimal"/>
      <w:lvlText w:val="%1.%2.%3.%4.%5.%6.%7.%8.%9"/>
      <w:lvlJc w:val="left"/>
      <w:pPr>
        <w:ind w:left="4680" w:hanging="1440"/>
      </w:pPr>
    </w:lvl>
  </w:abstractNum>
  <w:abstractNum w:abstractNumId="7">
    <w:nsid w:val="D7F9FE59"/>
    <w:multiLevelType w:val="multilevel"/>
    <w:tmpl w:val="D7F9FE59"/>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DCBA6B53"/>
    <w:multiLevelType w:val="multilevel"/>
    <w:tmpl w:val="DCBA6B53"/>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
    <w:nsid w:val="F4B5D9F5"/>
    <w:multiLevelType w:val="multilevel"/>
    <w:tmpl w:val="F4B5D9F5"/>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248C179"/>
    <w:multiLevelType w:val="multilevel"/>
    <w:tmpl w:val="0248C179"/>
    <w:lvl w:ilvl="0" w:tentative="0">
      <w:start w:val="1"/>
      <w:numFmt w:val="lowerRoman"/>
      <w:lvlText w:val="%1."/>
      <w:lvlJc w:val="left"/>
      <w:pPr>
        <w:ind w:left="1440" w:hanging="72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03D62ECE"/>
    <w:multiLevelType w:val="multilevel"/>
    <w:tmpl w:val="03D62ECE"/>
    <w:lvl w:ilvl="0" w:tentative="0">
      <w:start w:val="1"/>
      <w:numFmt w:val="bullet"/>
      <w:lvlText w:val=""/>
      <w:lvlJc w:val="left"/>
      <w:pPr>
        <w:ind w:left="1140" w:hanging="360"/>
      </w:pPr>
      <w:rPr>
        <w:rFonts w:hint="default" w:ascii="Symbol" w:hAnsi="Symbol" w:cs="Symbol"/>
        <w:sz w:val="24"/>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cs="Wingdings"/>
      </w:rPr>
    </w:lvl>
    <w:lvl w:ilvl="3" w:tentative="0">
      <w:start w:val="1"/>
      <w:numFmt w:val="bullet"/>
      <w:lvlText w:val=""/>
      <w:lvlJc w:val="left"/>
      <w:pPr>
        <w:ind w:left="3300" w:hanging="360"/>
      </w:pPr>
      <w:rPr>
        <w:rFonts w:hint="default" w:ascii="Symbol" w:hAnsi="Symbol" w:cs="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cs="Wingdings"/>
      </w:rPr>
    </w:lvl>
    <w:lvl w:ilvl="6" w:tentative="0">
      <w:start w:val="1"/>
      <w:numFmt w:val="bullet"/>
      <w:lvlText w:val=""/>
      <w:lvlJc w:val="left"/>
      <w:pPr>
        <w:ind w:left="5460" w:hanging="360"/>
      </w:pPr>
      <w:rPr>
        <w:rFonts w:hint="default" w:ascii="Symbol" w:hAnsi="Symbol" w:cs="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cs="Wingdings"/>
      </w:rPr>
    </w:lvl>
  </w:abstractNum>
  <w:abstractNum w:abstractNumId="13">
    <w:nsid w:val="0E640482"/>
    <w:multiLevelType w:val="multilevel"/>
    <w:tmpl w:val="0E640482"/>
    <w:lvl w:ilvl="0" w:tentative="0">
      <w:start w:val="1"/>
      <w:numFmt w:val="bullet"/>
      <w:lvlText w:val=""/>
      <w:lvlJc w:val="left"/>
      <w:pPr>
        <w:ind w:left="1440" w:hanging="360"/>
      </w:pPr>
      <w:rPr>
        <w:rFonts w:hint="default" w:ascii="Symbol" w:hAnsi="Symbol" w:cs="Symbol"/>
        <w:sz w:val="2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14">
    <w:nsid w:val="2470EC97"/>
    <w:multiLevelType w:val="multilevel"/>
    <w:tmpl w:val="2470EC97"/>
    <w:lvl w:ilvl="0" w:tentative="0">
      <w:start w:val="1"/>
      <w:numFmt w:val="decimal"/>
      <w:lvlText w:val="%1."/>
      <w:lvlJc w:val="left"/>
      <w:pPr>
        <w:ind w:left="1800" w:hanging="360"/>
      </w:pPr>
    </w:lvl>
    <w:lvl w:ilvl="1" w:tentative="0">
      <w:start w:val="3"/>
      <w:numFmt w:val="decimal"/>
      <w:lvlText w:val="%1.%2"/>
      <w:lvlJc w:val="left"/>
      <w:pPr>
        <w:ind w:left="2085" w:hanging="645"/>
      </w:pPr>
    </w:lvl>
    <w:lvl w:ilvl="2" w:tentative="0">
      <w:start w:val="11"/>
      <w:numFmt w:val="decimal"/>
      <w:lvlText w:val="%1.%2.%3"/>
      <w:lvlJc w:val="left"/>
      <w:pPr>
        <w:ind w:left="2160" w:hanging="720"/>
      </w:pPr>
    </w:lvl>
    <w:lvl w:ilvl="3" w:tentative="0">
      <w:start w:val="1"/>
      <w:numFmt w:val="decimal"/>
      <w:lvlText w:val="%1.%2.%3.%4"/>
      <w:lvlJc w:val="left"/>
      <w:pPr>
        <w:ind w:left="2160" w:hanging="720"/>
      </w:pPr>
    </w:lvl>
    <w:lvl w:ilvl="4" w:tentative="0">
      <w:start w:val="1"/>
      <w:numFmt w:val="decimal"/>
      <w:lvlText w:val="%1.%2.%3.%4.%5"/>
      <w:lvlJc w:val="left"/>
      <w:pPr>
        <w:ind w:left="2520" w:hanging="1080"/>
      </w:pPr>
    </w:lvl>
    <w:lvl w:ilvl="5" w:tentative="0">
      <w:start w:val="1"/>
      <w:numFmt w:val="decimal"/>
      <w:lvlText w:val="%1.%2.%3.%4.%5.%6"/>
      <w:lvlJc w:val="left"/>
      <w:pPr>
        <w:ind w:left="2520" w:hanging="1080"/>
      </w:pPr>
    </w:lvl>
    <w:lvl w:ilvl="6" w:tentative="0">
      <w:start w:val="1"/>
      <w:numFmt w:val="decimal"/>
      <w:lvlText w:val="%1.%2.%3.%4.%5.%6.%7"/>
      <w:lvlJc w:val="left"/>
      <w:pPr>
        <w:ind w:left="2520" w:hanging="1080"/>
      </w:pPr>
    </w:lvl>
    <w:lvl w:ilvl="7" w:tentative="0">
      <w:start w:val="1"/>
      <w:numFmt w:val="decimal"/>
      <w:lvlText w:val="%1.%2.%3.%4.%5.%6.%7.%8"/>
      <w:lvlJc w:val="left"/>
      <w:pPr>
        <w:ind w:left="2880" w:hanging="1440"/>
      </w:pPr>
    </w:lvl>
    <w:lvl w:ilvl="8" w:tentative="0">
      <w:start w:val="1"/>
      <w:numFmt w:val="decimal"/>
      <w:lvlText w:val="%1.%2.%3.%4.%5.%6.%7.%8.%9"/>
      <w:lvlJc w:val="left"/>
      <w:pPr>
        <w:ind w:left="2880" w:hanging="1440"/>
      </w:pPr>
    </w:lvl>
  </w:abstractNum>
  <w:abstractNum w:abstractNumId="15">
    <w:nsid w:val="25B654F3"/>
    <w:multiLevelType w:val="multilevel"/>
    <w:tmpl w:val="25B654F3"/>
    <w:lvl w:ilvl="0" w:tentative="0">
      <w:start w:val="1"/>
      <w:numFmt w:val="bullet"/>
      <w:lvlText w:val=""/>
      <w:lvlJc w:val="left"/>
      <w:pPr>
        <w:ind w:left="1140" w:hanging="360"/>
      </w:pPr>
      <w:rPr>
        <w:rFonts w:hint="default" w:ascii="Symbol" w:hAnsi="Symbol" w:cs="Symbol"/>
        <w:sz w:val="24"/>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cs="Wingdings"/>
      </w:rPr>
    </w:lvl>
    <w:lvl w:ilvl="3" w:tentative="0">
      <w:start w:val="1"/>
      <w:numFmt w:val="bullet"/>
      <w:lvlText w:val=""/>
      <w:lvlJc w:val="left"/>
      <w:pPr>
        <w:ind w:left="3300" w:hanging="360"/>
      </w:pPr>
      <w:rPr>
        <w:rFonts w:hint="default" w:ascii="Symbol" w:hAnsi="Symbol" w:cs="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cs="Wingdings"/>
      </w:rPr>
    </w:lvl>
    <w:lvl w:ilvl="6" w:tentative="0">
      <w:start w:val="1"/>
      <w:numFmt w:val="bullet"/>
      <w:lvlText w:val=""/>
      <w:lvlJc w:val="left"/>
      <w:pPr>
        <w:ind w:left="5460" w:hanging="360"/>
      </w:pPr>
      <w:rPr>
        <w:rFonts w:hint="default" w:ascii="Symbol" w:hAnsi="Symbol" w:cs="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cs="Wingdings"/>
      </w:rPr>
    </w:lvl>
  </w:abstractNum>
  <w:abstractNum w:abstractNumId="16">
    <w:nsid w:val="2A8F537B"/>
    <w:multiLevelType w:val="multilevel"/>
    <w:tmpl w:val="2A8F537B"/>
    <w:lvl w:ilvl="0" w:tentative="0">
      <w:start w:val="1"/>
      <w:numFmt w:val="lowerRoman"/>
      <w:lvlText w:val="%1."/>
      <w:lvlJc w:val="left"/>
      <w:pPr>
        <w:ind w:left="1440" w:hanging="72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46A08BB8"/>
    <w:multiLevelType w:val="multilevel"/>
    <w:tmpl w:val="46A08BB8"/>
    <w:lvl w:ilvl="0" w:tentative="0">
      <w:start w:val="1"/>
      <w:numFmt w:val="bullet"/>
      <w:lvlText w:val=""/>
      <w:lvlJc w:val="left"/>
      <w:pPr>
        <w:tabs>
          <w:tab w:val="left" w:pos="1440"/>
        </w:tabs>
        <w:ind w:left="1440" w:hanging="360"/>
      </w:pPr>
      <w:rPr>
        <w:rFonts w:hint="default" w:ascii="Symbol" w:hAnsi="Symbol" w:cs="OpenSymbol"/>
        <w:sz w:val="24"/>
      </w:rPr>
    </w:lvl>
    <w:lvl w:ilvl="1" w:tentative="0">
      <w:start w:val="1"/>
      <w:numFmt w:val="bullet"/>
      <w:lvlText w:val="◦"/>
      <w:lvlJc w:val="left"/>
      <w:pPr>
        <w:tabs>
          <w:tab w:val="left" w:pos="1800"/>
        </w:tabs>
        <w:ind w:left="1800" w:hanging="360"/>
      </w:pPr>
      <w:rPr>
        <w:rFonts w:hint="default" w:ascii="OpenSymbol" w:hAnsi="OpenSymbol" w:cs="OpenSymbol"/>
      </w:rPr>
    </w:lvl>
    <w:lvl w:ilvl="2" w:tentative="0">
      <w:start w:val="1"/>
      <w:numFmt w:val="bullet"/>
      <w:lvlText w:val="▪"/>
      <w:lvlJc w:val="left"/>
      <w:pPr>
        <w:tabs>
          <w:tab w:val="left" w:pos="2160"/>
        </w:tabs>
        <w:ind w:left="2160" w:hanging="360"/>
      </w:pPr>
      <w:rPr>
        <w:rFonts w:hint="default" w:ascii="OpenSymbol" w:hAnsi="OpenSymbol" w:cs="OpenSymbol"/>
      </w:rPr>
    </w:lvl>
    <w:lvl w:ilvl="3" w:tentative="0">
      <w:start w:val="1"/>
      <w:numFmt w:val="bullet"/>
      <w:lvlText w:val=""/>
      <w:lvlJc w:val="left"/>
      <w:pPr>
        <w:tabs>
          <w:tab w:val="left" w:pos="2520"/>
        </w:tabs>
        <w:ind w:left="2520" w:hanging="360"/>
      </w:pPr>
      <w:rPr>
        <w:rFonts w:hint="default" w:ascii="Symbol" w:hAnsi="Symbol" w:cs="OpenSymbol"/>
      </w:rPr>
    </w:lvl>
    <w:lvl w:ilvl="4" w:tentative="0">
      <w:start w:val="1"/>
      <w:numFmt w:val="bullet"/>
      <w:lvlText w:val="◦"/>
      <w:lvlJc w:val="left"/>
      <w:pPr>
        <w:tabs>
          <w:tab w:val="left" w:pos="2880"/>
        </w:tabs>
        <w:ind w:left="2880" w:hanging="360"/>
      </w:pPr>
      <w:rPr>
        <w:rFonts w:hint="default" w:ascii="OpenSymbol" w:hAnsi="OpenSymbol" w:cs="OpenSymbol"/>
      </w:rPr>
    </w:lvl>
    <w:lvl w:ilvl="5" w:tentative="0">
      <w:start w:val="1"/>
      <w:numFmt w:val="bullet"/>
      <w:lvlText w:val="▪"/>
      <w:lvlJc w:val="left"/>
      <w:pPr>
        <w:tabs>
          <w:tab w:val="left" w:pos="3240"/>
        </w:tabs>
        <w:ind w:left="3240" w:hanging="360"/>
      </w:pPr>
      <w:rPr>
        <w:rFonts w:hint="default" w:ascii="OpenSymbol" w:hAnsi="OpenSymbol" w:cs="OpenSymbol"/>
      </w:rPr>
    </w:lvl>
    <w:lvl w:ilvl="6" w:tentative="0">
      <w:start w:val="1"/>
      <w:numFmt w:val="bullet"/>
      <w:lvlText w:val=""/>
      <w:lvlJc w:val="left"/>
      <w:pPr>
        <w:tabs>
          <w:tab w:val="left" w:pos="3600"/>
        </w:tabs>
        <w:ind w:left="3600" w:hanging="360"/>
      </w:pPr>
      <w:rPr>
        <w:rFonts w:hint="default" w:ascii="Symbol" w:hAnsi="Symbol" w:cs="OpenSymbol"/>
      </w:rPr>
    </w:lvl>
    <w:lvl w:ilvl="7" w:tentative="0">
      <w:start w:val="1"/>
      <w:numFmt w:val="bullet"/>
      <w:lvlText w:val="◦"/>
      <w:lvlJc w:val="left"/>
      <w:pPr>
        <w:tabs>
          <w:tab w:val="left" w:pos="3960"/>
        </w:tabs>
        <w:ind w:left="3960" w:hanging="360"/>
      </w:pPr>
      <w:rPr>
        <w:rFonts w:hint="default" w:ascii="OpenSymbol" w:hAnsi="OpenSymbol" w:cs="OpenSymbol"/>
      </w:rPr>
    </w:lvl>
    <w:lvl w:ilvl="8" w:tentative="0">
      <w:start w:val="1"/>
      <w:numFmt w:val="bullet"/>
      <w:lvlText w:val="▪"/>
      <w:lvlJc w:val="left"/>
      <w:pPr>
        <w:tabs>
          <w:tab w:val="left" w:pos="4320"/>
        </w:tabs>
        <w:ind w:left="4320" w:hanging="360"/>
      </w:pPr>
      <w:rPr>
        <w:rFonts w:hint="default" w:ascii="OpenSymbol" w:hAnsi="OpenSymbol" w:cs="OpenSymbol"/>
      </w:rPr>
    </w:lvl>
  </w:abstractNum>
  <w:abstractNum w:abstractNumId="18">
    <w:nsid w:val="4C1BAE26"/>
    <w:multiLevelType w:val="multilevel"/>
    <w:tmpl w:val="4C1BAE26"/>
    <w:lvl w:ilvl="0" w:tentative="0">
      <w:start w:val="1"/>
      <w:numFmt w:val="bullet"/>
      <w:lvlText w:val=""/>
      <w:lvlJc w:val="left"/>
      <w:pPr>
        <w:ind w:left="1350" w:hanging="360"/>
      </w:pPr>
      <w:rPr>
        <w:rFonts w:hint="default" w:ascii="Symbol" w:hAnsi="Symbol" w:cs="Symbol"/>
        <w:sz w:val="24"/>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19">
    <w:nsid w:val="4D4DC07F"/>
    <w:multiLevelType w:val="multilevel"/>
    <w:tmpl w:val="4D4DC07F"/>
    <w:lvl w:ilvl="0" w:tentative="0">
      <w:start w:val="1"/>
      <w:numFmt w:val="decimal"/>
      <w:lvlText w:val="%1."/>
      <w:lvlJc w:val="left"/>
      <w:pPr>
        <w:ind w:left="1080" w:hanging="360"/>
      </w:pPr>
    </w:lvl>
    <w:lvl w:ilvl="1" w:tentative="0">
      <w:start w:val="3"/>
      <w:numFmt w:val="decimal"/>
      <w:lvlText w:val="%1.%2"/>
      <w:lvlJc w:val="left"/>
      <w:pPr>
        <w:ind w:left="1365" w:hanging="645"/>
      </w:pPr>
    </w:lvl>
    <w:lvl w:ilvl="2" w:tentative="0">
      <w:start w:val="4"/>
      <w:numFmt w:val="decimal"/>
      <w:lvlText w:val="%1.%2.%3"/>
      <w:lvlJc w:val="left"/>
      <w:pPr>
        <w:ind w:left="1440" w:hanging="720"/>
      </w:pPr>
    </w:lvl>
    <w:lvl w:ilvl="3" w:tentative="0">
      <w:start w:val="1"/>
      <w:numFmt w:val="decimal"/>
      <w:lvlText w:val="%1.%2.%3.%4"/>
      <w:lvlJc w:val="left"/>
      <w:pPr>
        <w:ind w:left="1440" w:hanging="720"/>
      </w:pPr>
    </w:lvl>
    <w:lvl w:ilvl="4" w:tentative="0">
      <w:start w:val="1"/>
      <w:numFmt w:val="decimal"/>
      <w:lvlText w:val="%1.%2.%3.%4.%5"/>
      <w:lvlJc w:val="left"/>
      <w:pPr>
        <w:ind w:left="1800" w:hanging="1080"/>
      </w:pPr>
    </w:lvl>
    <w:lvl w:ilvl="5" w:tentative="0">
      <w:start w:val="1"/>
      <w:numFmt w:val="decimal"/>
      <w:lvlText w:val="%1.%2.%3.%4.%5.%6"/>
      <w:lvlJc w:val="left"/>
      <w:pPr>
        <w:ind w:left="1800" w:hanging="1080"/>
      </w:pPr>
    </w:lvl>
    <w:lvl w:ilvl="6" w:tentative="0">
      <w:start w:val="1"/>
      <w:numFmt w:val="decimal"/>
      <w:lvlText w:val="%1.%2.%3.%4.%5.%6.%7"/>
      <w:lvlJc w:val="left"/>
      <w:pPr>
        <w:ind w:left="2160" w:hanging="1440"/>
      </w:pPr>
    </w:lvl>
    <w:lvl w:ilvl="7" w:tentative="0">
      <w:start w:val="1"/>
      <w:numFmt w:val="decimal"/>
      <w:lvlText w:val="%1.%2.%3.%4.%5.%6.%7.%8"/>
      <w:lvlJc w:val="left"/>
      <w:pPr>
        <w:ind w:left="2160" w:hanging="1440"/>
      </w:pPr>
    </w:lvl>
    <w:lvl w:ilvl="8" w:tentative="0">
      <w:start w:val="1"/>
      <w:numFmt w:val="decimal"/>
      <w:lvlText w:val="%1.%2.%3.%4.%5.%6.%7.%8.%9"/>
      <w:lvlJc w:val="left"/>
      <w:pPr>
        <w:ind w:left="2160" w:hanging="1440"/>
      </w:pPr>
    </w:lvl>
  </w:abstractNum>
  <w:abstractNum w:abstractNumId="20">
    <w:nsid w:val="59ADCABA"/>
    <w:multiLevelType w:val="multilevel"/>
    <w:tmpl w:val="59ADCABA"/>
    <w:lvl w:ilvl="0" w:tentative="0">
      <w:start w:val="1"/>
      <w:numFmt w:val="bullet"/>
      <w:lvlText w:val=""/>
      <w:lvlJc w:val="left"/>
      <w:pPr>
        <w:ind w:left="1440" w:hanging="360"/>
      </w:pPr>
      <w:rPr>
        <w:rFonts w:hint="default" w:ascii="Symbol" w:hAnsi="Symbol" w:cs="Symbol"/>
        <w:sz w:val="24"/>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21">
    <w:nsid w:val="5A241D34"/>
    <w:multiLevelType w:val="multilevel"/>
    <w:tmpl w:val="5A241D34"/>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2">
    <w:nsid w:val="5E1F1EF5"/>
    <w:multiLevelType w:val="multilevel"/>
    <w:tmpl w:val="5E1F1EF5"/>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4680" w:hanging="1440"/>
      </w:pPr>
      <w:rPr>
        <w:rFonts w:hint="default"/>
      </w:rPr>
    </w:lvl>
  </w:abstractNum>
  <w:abstractNum w:abstractNumId="23">
    <w:nsid w:val="60382F6E"/>
    <w:multiLevelType w:val="multilevel"/>
    <w:tmpl w:val="60382F6E"/>
    <w:lvl w:ilvl="0" w:tentative="0">
      <w:start w:val="1"/>
      <w:numFmt w:val="bullet"/>
      <w:lvlText w:val=""/>
      <w:lvlJc w:val="left"/>
      <w:pPr>
        <w:ind w:left="1440" w:hanging="360"/>
      </w:pPr>
      <w:rPr>
        <w:rFonts w:hint="default" w:ascii="Symbol" w:hAnsi="Symbol" w:cs="Symbol"/>
        <w:sz w:val="24"/>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24">
    <w:nsid w:val="72183CF9"/>
    <w:multiLevelType w:val="multilevel"/>
    <w:tmpl w:val="72183C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22"/>
  </w:num>
  <w:num w:numId="3">
    <w:abstractNumId w:val="6"/>
  </w:num>
  <w:num w:numId="4">
    <w:abstractNumId w:val="20"/>
  </w:num>
  <w:num w:numId="5">
    <w:abstractNumId w:val="4"/>
  </w:num>
  <w:num w:numId="6">
    <w:abstractNumId w:val="3"/>
  </w:num>
  <w:num w:numId="7">
    <w:abstractNumId w:val="12"/>
  </w:num>
  <w:num w:numId="8">
    <w:abstractNumId w:val="15"/>
  </w:num>
  <w:num w:numId="9">
    <w:abstractNumId w:val="24"/>
  </w:num>
  <w:num w:numId="10">
    <w:abstractNumId w:val="11"/>
  </w:num>
  <w:num w:numId="11">
    <w:abstractNumId w:val="0"/>
  </w:num>
  <w:num w:numId="12">
    <w:abstractNumId w:val="16"/>
  </w:num>
  <w:num w:numId="13">
    <w:abstractNumId w:val="21"/>
  </w:num>
  <w:num w:numId="14">
    <w:abstractNumId w:val="5"/>
  </w:num>
  <w:num w:numId="15">
    <w:abstractNumId w:val="19"/>
  </w:num>
  <w:num w:numId="16">
    <w:abstractNumId w:val="9"/>
  </w:num>
  <w:num w:numId="17">
    <w:abstractNumId w:val="14"/>
  </w:num>
  <w:num w:numId="18">
    <w:abstractNumId w:val="8"/>
  </w:num>
  <w:num w:numId="19">
    <w:abstractNumId w:val="7"/>
  </w:num>
  <w:num w:numId="20">
    <w:abstractNumId w:val="1"/>
  </w:num>
  <w:num w:numId="21">
    <w:abstractNumId w:val="18"/>
  </w:num>
  <w:num w:numId="22">
    <w:abstractNumId w:val="23"/>
  </w:num>
  <w:num w:numId="23">
    <w:abstractNumId w:val="13"/>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36"/>
    <w:rsid w:val="00460981"/>
    <w:rsid w:val="00775F36"/>
    <w:rsid w:val="008355A9"/>
    <w:rsid w:val="008B6013"/>
    <w:rsid w:val="00BB474A"/>
    <w:rsid w:val="00BE1AF2"/>
    <w:rsid w:val="00D25CA4"/>
    <w:rsid w:val="00DB02C5"/>
    <w:rsid w:val="00E37317"/>
    <w:rsid w:val="57684968"/>
    <w:rsid w:val="7A293DEF"/>
    <w:rsid w:val="7E4F126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color w:val="00000A"/>
      <w:sz w:val="22"/>
      <w:szCs w:val="22"/>
      <w:lang w:val="en-US" w:eastAsia="en-US" w:bidi="ar-SA"/>
    </w:rPr>
  </w:style>
  <w:style w:type="paragraph" w:styleId="2">
    <w:name w:val="heading 1"/>
    <w:basedOn w:val="1"/>
    <w:next w:val="1"/>
    <w:link w:val="18"/>
    <w:qFormat/>
    <w:uiPriority w:val="9"/>
    <w:pPr>
      <w:keepNext/>
      <w:keepLines/>
      <w:spacing w:before="600" w:after="60" w:line="264" w:lineRule="auto"/>
      <w:outlineLvl w:val="0"/>
    </w:pPr>
    <w:rPr>
      <w:rFonts w:eastAsia="Adobe Gothic Std B" w:cstheme="majorBidi"/>
      <w:b/>
      <w:color w:val="4F81BD" w:themeColor="accent1"/>
      <w:sz w:val="36"/>
      <w:szCs w:val="24"/>
      <w:lang w:eastAsia="ja-JP"/>
      <w14:textFill>
        <w14:solidFill>
          <w14:schemeClr w14:val="accent1"/>
        </w14:solidFill>
      </w14:textFill>
    </w:rPr>
  </w:style>
  <w:style w:type="paragraph" w:styleId="3">
    <w:name w:val="heading 2"/>
    <w:basedOn w:val="1"/>
    <w:next w:val="1"/>
    <w:link w:val="19"/>
    <w:unhideWhenUsed/>
    <w:qFormat/>
    <w:uiPriority w:val="9"/>
    <w:pPr>
      <w:keepNext/>
      <w:keepLines/>
      <w:spacing w:before="240" w:after="0" w:line="264" w:lineRule="auto"/>
      <w:ind w:left="720"/>
      <w:outlineLvl w:val="1"/>
    </w:pPr>
    <w:rPr>
      <w:rFonts w:eastAsia="Adobe Gothic Std B" w:cstheme="majorBidi"/>
      <w:b/>
      <w:caps/>
      <w:color w:val="4F81BD" w:themeColor="accent1"/>
      <w:sz w:val="28"/>
      <w:szCs w:val="24"/>
      <w:lang w:eastAsia="ja-JP"/>
      <w14:textFill>
        <w14:solidFill>
          <w14:schemeClr w14:val="accent1"/>
        </w14:solidFill>
      </w14:textFill>
    </w:rPr>
  </w:style>
  <w:style w:type="paragraph" w:styleId="4">
    <w:name w:val="heading 3"/>
    <w:basedOn w:val="1"/>
    <w:next w:val="1"/>
    <w:link w:val="2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6">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Tahoma" w:hAnsi="Tahoma" w:cs="Tahoma"/>
      <w:sz w:val="16"/>
      <w:szCs w:val="16"/>
    </w:rPr>
  </w:style>
  <w:style w:type="paragraph" w:styleId="7">
    <w:name w:val="Body Text"/>
    <w:basedOn w:val="1"/>
    <w:link w:val="29"/>
    <w:semiHidden/>
    <w:unhideWhenUsed/>
    <w:uiPriority w:val="0"/>
    <w:pPr>
      <w:tabs>
        <w:tab w:val="left" w:pos="180"/>
        <w:tab w:val="left" w:pos="360"/>
        <w:tab w:val="left" w:pos="720"/>
      </w:tabs>
      <w:spacing w:after="0" w:line="240" w:lineRule="auto"/>
    </w:pPr>
    <w:rPr>
      <w:rFonts w:ascii="Times" w:hAnsi="Times" w:eastAsia="Times" w:cs="Times New Roman"/>
      <w:i/>
      <w:sz w:val="24"/>
      <w:szCs w:val="20"/>
    </w:rPr>
  </w:style>
  <w:style w:type="paragraph" w:styleId="8">
    <w:name w:val="caption"/>
    <w:basedOn w:val="1"/>
    <w:next w:val="1"/>
    <w:qFormat/>
    <w:uiPriority w:val="0"/>
    <w:pPr>
      <w:suppressLineNumbers/>
      <w:spacing w:before="120" w:after="120"/>
    </w:pPr>
    <w:rPr>
      <w:rFonts w:cs="Lohit Devanagari"/>
      <w:i/>
      <w:iCs/>
      <w:sz w:val="24"/>
      <w:szCs w:val="24"/>
    </w:rPr>
  </w:style>
  <w:style w:type="paragraph" w:styleId="9">
    <w:name w:val="footer"/>
    <w:basedOn w:val="1"/>
    <w:link w:val="28"/>
    <w:unhideWhenUsed/>
    <w:qFormat/>
    <w:uiPriority w:val="99"/>
    <w:pPr>
      <w:tabs>
        <w:tab w:val="center" w:pos="4680"/>
        <w:tab w:val="right" w:pos="9360"/>
      </w:tabs>
      <w:spacing w:after="0" w:line="240" w:lineRule="auto"/>
    </w:pPr>
  </w:style>
  <w:style w:type="paragraph" w:styleId="10">
    <w:name w:val="header"/>
    <w:basedOn w:val="1"/>
    <w:link w:val="23"/>
    <w:unhideWhenUsed/>
    <w:uiPriority w:val="99"/>
    <w:pPr>
      <w:spacing w:after="0" w:line="240" w:lineRule="auto"/>
    </w:pPr>
    <w:rPr>
      <w:color w:val="595959" w:themeColor="text1" w:themeTint="A6"/>
      <w:sz w:val="20"/>
      <w:szCs w:val="20"/>
      <w:lang w:eastAsia="ja-JP"/>
      <w14:textFill>
        <w14:solidFill>
          <w14:schemeClr w14:val="tx1">
            <w14:lumMod w14:val="65000"/>
            <w14:lumOff w14:val="35000"/>
          </w14:schemeClr>
        </w14:solidFill>
      </w14:textFill>
    </w:rPr>
  </w:style>
  <w:style w:type="paragraph" w:styleId="11">
    <w:name w:val="List"/>
    <w:basedOn w:val="7"/>
    <w:qFormat/>
    <w:uiPriority w:val="0"/>
    <w:rPr>
      <w:rFonts w:cs="Lohit Devanagari"/>
    </w:rPr>
  </w:style>
  <w:style w:type="paragraph" w:styleId="12">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paragraph" w:styleId="13">
    <w:name w:val="toc 1"/>
    <w:basedOn w:val="1"/>
    <w:next w:val="1"/>
    <w:unhideWhenUsed/>
    <w:uiPriority w:val="39"/>
    <w:pPr>
      <w:tabs>
        <w:tab w:val="right" w:leader="dot" w:pos="8630"/>
      </w:tabs>
      <w:spacing w:before="120" w:after="100" w:line="264" w:lineRule="auto"/>
    </w:pPr>
    <w:rPr>
      <w:sz w:val="24"/>
      <w:szCs w:val="24"/>
      <w:lang w:eastAsia="ja-JP"/>
    </w:rPr>
  </w:style>
  <w:style w:type="paragraph" w:styleId="14">
    <w:name w:val="toc 2"/>
    <w:basedOn w:val="1"/>
    <w:next w:val="1"/>
    <w:semiHidden/>
    <w:unhideWhenUsed/>
    <w:qFormat/>
    <w:uiPriority w:val="39"/>
    <w:pPr>
      <w:spacing w:before="120" w:after="100" w:line="264" w:lineRule="auto"/>
      <w:ind w:left="200"/>
    </w:pPr>
    <w:rPr>
      <w:color w:val="595959" w:themeColor="text1" w:themeTint="A6"/>
      <w:sz w:val="20"/>
      <w:szCs w:val="20"/>
      <w:lang w:eastAsia="ja-JP"/>
      <w14:textFill>
        <w14:solidFill>
          <w14:schemeClr w14:val="tx1">
            <w14:lumMod w14:val="65000"/>
            <w14:lumOff w14:val="35000"/>
          </w14:schemeClr>
        </w14:solidFill>
      </w14:textFill>
    </w:rPr>
  </w:style>
  <w:style w:type="paragraph" w:styleId="15">
    <w:name w:val="toc 3"/>
    <w:basedOn w:val="1"/>
    <w:next w:val="1"/>
    <w:semiHidden/>
    <w:unhideWhenUsed/>
    <w:uiPriority w:val="39"/>
    <w:pPr>
      <w:spacing w:before="120" w:after="100" w:line="264" w:lineRule="auto"/>
      <w:ind w:left="400"/>
    </w:pPr>
    <w:rPr>
      <w:i/>
      <w:iCs/>
      <w:color w:val="595959" w:themeColor="text1" w:themeTint="A6"/>
      <w:sz w:val="20"/>
      <w:szCs w:val="20"/>
      <w:lang w:eastAsia="ja-JP"/>
      <w14:textFill>
        <w14:solidFill>
          <w14:schemeClr w14:val="tx1">
            <w14:lumMod w14:val="65000"/>
            <w14:lumOff w14:val="35000"/>
          </w14:schemeClr>
        </w14:solidFill>
      </w14:textFill>
    </w:rPr>
  </w:style>
  <w:style w:type="character" w:customStyle="1" w:styleId="18">
    <w:name w:val="Heading 1 Char"/>
    <w:basedOn w:val="16"/>
    <w:link w:val="2"/>
    <w:qFormat/>
    <w:uiPriority w:val="9"/>
    <w:rPr>
      <w:rFonts w:eastAsia="Adobe Gothic Std B" w:cstheme="majorBidi"/>
      <w:b/>
      <w:color w:val="4F81BD" w:themeColor="accent1"/>
      <w:sz w:val="36"/>
      <w:szCs w:val="24"/>
      <w:lang w:eastAsia="ja-JP"/>
      <w14:textFill>
        <w14:solidFill>
          <w14:schemeClr w14:val="accent1"/>
        </w14:solidFill>
      </w14:textFill>
    </w:rPr>
  </w:style>
  <w:style w:type="character" w:customStyle="1" w:styleId="19">
    <w:name w:val="Heading 2 Char"/>
    <w:basedOn w:val="16"/>
    <w:link w:val="3"/>
    <w:qFormat/>
    <w:uiPriority w:val="9"/>
    <w:rPr>
      <w:rFonts w:eastAsia="Adobe Gothic Std B" w:cstheme="majorBidi"/>
      <w:b/>
      <w:caps/>
      <w:color w:val="4F81BD" w:themeColor="accent1"/>
      <w:sz w:val="28"/>
      <w:szCs w:val="24"/>
      <w:lang w:eastAsia="ja-JP"/>
      <w14:textFill>
        <w14:solidFill>
          <w14:schemeClr w14:val="accent1"/>
        </w14:solidFill>
      </w14:textFill>
    </w:rPr>
  </w:style>
  <w:style w:type="character" w:customStyle="1" w:styleId="20">
    <w:name w:val="Heading 3 Char"/>
    <w:basedOn w:val="16"/>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1">
    <w:name w:val="Heading 4 Char"/>
    <w:basedOn w:val="16"/>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2">
    <w:name w:val="Balloon Text Char"/>
    <w:basedOn w:val="16"/>
    <w:link w:val="6"/>
    <w:semiHidden/>
    <w:qFormat/>
    <w:uiPriority w:val="99"/>
    <w:rPr>
      <w:rFonts w:ascii="Tahoma" w:hAnsi="Tahoma" w:cs="Tahoma"/>
      <w:sz w:val="16"/>
      <w:szCs w:val="16"/>
    </w:rPr>
  </w:style>
  <w:style w:type="character" w:customStyle="1" w:styleId="23">
    <w:name w:val="Header Char"/>
    <w:basedOn w:val="16"/>
    <w:link w:val="10"/>
    <w:qFormat/>
    <w:uiPriority w:val="99"/>
    <w:rPr>
      <w:color w:val="595959" w:themeColor="text1" w:themeTint="A6"/>
      <w:sz w:val="20"/>
      <w:szCs w:val="20"/>
      <w:lang w:eastAsia="ja-JP"/>
      <w14:textFill>
        <w14:solidFill>
          <w14:schemeClr w14:val="tx1">
            <w14:lumMod w14:val="65000"/>
            <w14:lumOff w14:val="35000"/>
          </w14:schemeClr>
        </w14:solidFill>
      </w14:textFill>
    </w:rPr>
  </w:style>
  <w:style w:type="character" w:customStyle="1" w:styleId="24">
    <w:name w:val="No Spacing Char"/>
    <w:basedOn w:val="16"/>
    <w:link w:val="25"/>
    <w:qFormat/>
    <w:locked/>
    <w:uiPriority w:val="1"/>
    <w:rPr>
      <w:rFonts w:ascii="Constantia" w:hAnsi="Constantia" w:eastAsiaTheme="minorEastAsia"/>
      <w:color w:val="00000A"/>
    </w:rPr>
  </w:style>
  <w:style w:type="paragraph" w:styleId="25">
    <w:name w:val="No Spacing"/>
    <w:link w:val="24"/>
    <w:qFormat/>
    <w:uiPriority w:val="1"/>
    <w:pPr>
      <w:spacing w:after="0" w:line="240" w:lineRule="auto"/>
    </w:pPr>
    <w:rPr>
      <w:rFonts w:ascii="Constantia" w:hAnsi="Constantia" w:eastAsiaTheme="minorEastAsia" w:cstheme="minorBidi"/>
      <w:color w:val="00000A"/>
      <w:sz w:val="22"/>
      <w:szCs w:val="22"/>
      <w:lang w:val="en-US" w:eastAsia="en-US" w:bidi="ar-SA"/>
    </w:rPr>
  </w:style>
  <w:style w:type="character" w:customStyle="1" w:styleId="26">
    <w:name w:val="Internet Link"/>
    <w:basedOn w:val="16"/>
    <w:semiHidden/>
    <w:unhideWhenUsed/>
    <w:qFormat/>
    <w:uiPriority w:val="99"/>
    <w:rPr>
      <w:color w:val="0000FF" w:themeColor="hyperlink"/>
      <w:u w:val="single"/>
      <w14:textFill>
        <w14:solidFill>
          <w14:schemeClr w14:val="hlink"/>
        </w14:solidFill>
      </w14:textFill>
    </w:rPr>
  </w:style>
  <w:style w:type="character" w:customStyle="1" w:styleId="27">
    <w:name w:val="Index Link"/>
    <w:qFormat/>
    <w:uiPriority w:val="0"/>
  </w:style>
  <w:style w:type="character" w:customStyle="1" w:styleId="28">
    <w:name w:val="Footer Char"/>
    <w:basedOn w:val="16"/>
    <w:link w:val="9"/>
    <w:qFormat/>
    <w:uiPriority w:val="99"/>
  </w:style>
  <w:style w:type="character" w:customStyle="1" w:styleId="29">
    <w:name w:val="Body Text Char"/>
    <w:basedOn w:val="16"/>
    <w:link w:val="7"/>
    <w:semiHidden/>
    <w:qFormat/>
    <w:uiPriority w:val="0"/>
    <w:rPr>
      <w:rFonts w:ascii="Times" w:hAnsi="Times" w:eastAsia="Times" w:cs="Times New Roman"/>
      <w:i/>
      <w:color w:val="00000A"/>
      <w:sz w:val="24"/>
      <w:szCs w:val="20"/>
    </w:rPr>
  </w:style>
  <w:style w:type="character" w:customStyle="1" w:styleId="30">
    <w:name w:val="ListLabel 1"/>
    <w:qFormat/>
    <w:uiPriority w:val="0"/>
    <w:rPr>
      <w:rFonts w:cs="Symbol"/>
      <w:sz w:val="24"/>
    </w:rPr>
  </w:style>
  <w:style w:type="character" w:customStyle="1" w:styleId="31">
    <w:name w:val="ListLabel 2"/>
    <w:qFormat/>
    <w:uiPriority w:val="0"/>
    <w:rPr>
      <w:rFonts w:cs="Courier New"/>
    </w:rPr>
  </w:style>
  <w:style w:type="character" w:customStyle="1" w:styleId="32">
    <w:name w:val="ListLabel 3"/>
    <w:qFormat/>
    <w:uiPriority w:val="0"/>
    <w:rPr>
      <w:rFonts w:cs="Wingdings"/>
    </w:rPr>
  </w:style>
  <w:style w:type="character" w:customStyle="1" w:styleId="33">
    <w:name w:val="ListLabel 4"/>
    <w:qFormat/>
    <w:uiPriority w:val="0"/>
    <w:rPr>
      <w:rFonts w:cs="Symbol"/>
    </w:rPr>
  </w:style>
  <w:style w:type="character" w:customStyle="1" w:styleId="34">
    <w:name w:val="ListLabel 5"/>
    <w:qFormat/>
    <w:uiPriority w:val="0"/>
    <w:rPr>
      <w:rFonts w:cs="Courier New"/>
    </w:rPr>
  </w:style>
  <w:style w:type="character" w:customStyle="1" w:styleId="35">
    <w:name w:val="ListLabel 6"/>
    <w:qFormat/>
    <w:uiPriority w:val="0"/>
    <w:rPr>
      <w:rFonts w:cs="Wingdings"/>
    </w:rPr>
  </w:style>
  <w:style w:type="character" w:customStyle="1" w:styleId="36">
    <w:name w:val="ListLabel 7"/>
    <w:qFormat/>
    <w:uiPriority w:val="0"/>
    <w:rPr>
      <w:rFonts w:cs="Symbol"/>
    </w:rPr>
  </w:style>
  <w:style w:type="character" w:customStyle="1" w:styleId="37">
    <w:name w:val="ListLabel 8"/>
    <w:qFormat/>
    <w:uiPriority w:val="0"/>
    <w:rPr>
      <w:rFonts w:cs="Courier New"/>
    </w:rPr>
  </w:style>
  <w:style w:type="character" w:customStyle="1" w:styleId="38">
    <w:name w:val="ListLabel 9"/>
    <w:qFormat/>
    <w:uiPriority w:val="0"/>
    <w:rPr>
      <w:rFonts w:cs="Wingdings"/>
    </w:rPr>
  </w:style>
  <w:style w:type="character" w:customStyle="1" w:styleId="39">
    <w:name w:val="ListLabel 10"/>
    <w:qFormat/>
    <w:uiPriority w:val="0"/>
    <w:rPr>
      <w:b/>
    </w:rPr>
  </w:style>
  <w:style w:type="character" w:customStyle="1" w:styleId="40">
    <w:name w:val="ListLabel 11"/>
    <w:qFormat/>
    <w:uiPriority w:val="0"/>
    <w:rPr>
      <w:rFonts w:cs="Courier New"/>
    </w:rPr>
  </w:style>
  <w:style w:type="character" w:customStyle="1" w:styleId="41">
    <w:name w:val="ListLabel 12"/>
    <w:qFormat/>
    <w:uiPriority w:val="0"/>
    <w:rPr>
      <w:rFonts w:cs="Courier New"/>
    </w:rPr>
  </w:style>
  <w:style w:type="character" w:customStyle="1" w:styleId="42">
    <w:name w:val="ListLabel 13"/>
    <w:qFormat/>
    <w:uiPriority w:val="0"/>
    <w:rPr>
      <w:rFonts w:cs="Courier New"/>
    </w:rPr>
  </w:style>
  <w:style w:type="character" w:customStyle="1" w:styleId="43">
    <w:name w:val="ListLabel 14"/>
    <w:qFormat/>
    <w:uiPriority w:val="0"/>
    <w:rPr>
      <w:rFonts w:cs="Courier New"/>
    </w:rPr>
  </w:style>
  <w:style w:type="character" w:customStyle="1" w:styleId="44">
    <w:name w:val="ListLabel 15"/>
    <w:qFormat/>
    <w:uiPriority w:val="0"/>
    <w:rPr>
      <w:rFonts w:cs="Courier New"/>
    </w:rPr>
  </w:style>
  <w:style w:type="character" w:customStyle="1" w:styleId="45">
    <w:name w:val="ListLabel 16"/>
    <w:qFormat/>
    <w:uiPriority w:val="0"/>
    <w:rPr>
      <w:rFonts w:cs="Courier New"/>
    </w:rPr>
  </w:style>
  <w:style w:type="character" w:customStyle="1" w:styleId="46">
    <w:name w:val="ListLabel 17"/>
    <w:qFormat/>
    <w:uiPriority w:val="0"/>
    <w:rPr>
      <w:rFonts w:cs="Courier New"/>
    </w:rPr>
  </w:style>
  <w:style w:type="character" w:customStyle="1" w:styleId="47">
    <w:name w:val="ListLabel 18"/>
    <w:qFormat/>
    <w:uiPriority w:val="0"/>
    <w:rPr>
      <w:rFonts w:cs="Courier New"/>
    </w:rPr>
  </w:style>
  <w:style w:type="character" w:customStyle="1" w:styleId="48">
    <w:name w:val="ListLabel 19"/>
    <w:qFormat/>
    <w:uiPriority w:val="0"/>
    <w:rPr>
      <w:rFonts w:cs="Courier New"/>
    </w:rPr>
  </w:style>
  <w:style w:type="character" w:customStyle="1" w:styleId="49">
    <w:name w:val="ListLabel 20"/>
    <w:qFormat/>
    <w:uiPriority w:val="0"/>
    <w:rPr>
      <w:rFonts w:cs="Courier New"/>
    </w:rPr>
  </w:style>
  <w:style w:type="character" w:customStyle="1" w:styleId="50">
    <w:name w:val="ListLabel 21"/>
    <w:qFormat/>
    <w:uiPriority w:val="0"/>
    <w:rPr>
      <w:rFonts w:cs="Courier New"/>
    </w:rPr>
  </w:style>
  <w:style w:type="character" w:customStyle="1" w:styleId="51">
    <w:name w:val="ListLabel 22"/>
    <w:qFormat/>
    <w:uiPriority w:val="0"/>
    <w:rPr>
      <w:rFonts w:cs="Courier New"/>
    </w:rPr>
  </w:style>
  <w:style w:type="character" w:customStyle="1" w:styleId="52">
    <w:name w:val="ListLabel 23"/>
    <w:qFormat/>
    <w:uiPriority w:val="0"/>
    <w:rPr>
      <w:rFonts w:cs="Courier New"/>
    </w:rPr>
  </w:style>
  <w:style w:type="character" w:customStyle="1" w:styleId="53">
    <w:name w:val="ListLabel 24"/>
    <w:qFormat/>
    <w:uiPriority w:val="0"/>
    <w:rPr>
      <w:rFonts w:cs="Courier New"/>
    </w:rPr>
  </w:style>
  <w:style w:type="character" w:customStyle="1" w:styleId="54">
    <w:name w:val="ListLabel 25"/>
    <w:qFormat/>
    <w:uiPriority w:val="0"/>
    <w:rPr>
      <w:rFonts w:cs="Courier New"/>
    </w:rPr>
  </w:style>
  <w:style w:type="character" w:customStyle="1" w:styleId="55">
    <w:name w:val="ListLabel 26"/>
    <w:qFormat/>
    <w:uiPriority w:val="0"/>
    <w:rPr>
      <w:rFonts w:cs="Courier New"/>
    </w:rPr>
  </w:style>
  <w:style w:type="character" w:customStyle="1" w:styleId="56">
    <w:name w:val="ListLabel 27"/>
    <w:qFormat/>
    <w:uiPriority w:val="0"/>
    <w:rPr>
      <w:rFonts w:cs="Courier New"/>
    </w:rPr>
  </w:style>
  <w:style w:type="character" w:customStyle="1" w:styleId="57">
    <w:name w:val="ListLabel 28"/>
    <w:qFormat/>
    <w:uiPriority w:val="0"/>
    <w:rPr>
      <w:rFonts w:cs="Courier New"/>
    </w:rPr>
  </w:style>
  <w:style w:type="character" w:customStyle="1" w:styleId="58">
    <w:name w:val="ListLabel 29"/>
    <w:qFormat/>
    <w:uiPriority w:val="0"/>
    <w:rPr>
      <w:rFonts w:ascii="Calibri" w:hAnsi="Calibri" w:cs="Symbol"/>
      <w:sz w:val="24"/>
    </w:rPr>
  </w:style>
  <w:style w:type="character" w:customStyle="1" w:styleId="59">
    <w:name w:val="ListLabel 30"/>
    <w:qFormat/>
    <w:uiPriority w:val="0"/>
    <w:rPr>
      <w:rFonts w:cs="Courier New"/>
    </w:rPr>
  </w:style>
  <w:style w:type="character" w:customStyle="1" w:styleId="60">
    <w:name w:val="ListLabel 31"/>
    <w:qFormat/>
    <w:uiPriority w:val="0"/>
    <w:rPr>
      <w:rFonts w:cs="Wingdings"/>
    </w:rPr>
  </w:style>
  <w:style w:type="character" w:customStyle="1" w:styleId="61">
    <w:name w:val="ListLabel 32"/>
    <w:qFormat/>
    <w:uiPriority w:val="0"/>
    <w:rPr>
      <w:rFonts w:cs="Symbol"/>
    </w:rPr>
  </w:style>
  <w:style w:type="character" w:customStyle="1" w:styleId="62">
    <w:name w:val="ListLabel 33"/>
    <w:qFormat/>
    <w:uiPriority w:val="0"/>
    <w:rPr>
      <w:rFonts w:cs="Courier New"/>
    </w:rPr>
  </w:style>
  <w:style w:type="character" w:customStyle="1" w:styleId="63">
    <w:name w:val="ListLabel 34"/>
    <w:qFormat/>
    <w:uiPriority w:val="0"/>
    <w:rPr>
      <w:rFonts w:cs="Wingdings"/>
    </w:rPr>
  </w:style>
  <w:style w:type="character" w:customStyle="1" w:styleId="64">
    <w:name w:val="ListLabel 35"/>
    <w:qFormat/>
    <w:uiPriority w:val="0"/>
    <w:rPr>
      <w:rFonts w:cs="Symbol"/>
    </w:rPr>
  </w:style>
  <w:style w:type="character" w:customStyle="1" w:styleId="65">
    <w:name w:val="ListLabel 36"/>
    <w:qFormat/>
    <w:uiPriority w:val="0"/>
    <w:rPr>
      <w:rFonts w:cs="Courier New"/>
    </w:rPr>
  </w:style>
  <w:style w:type="character" w:customStyle="1" w:styleId="66">
    <w:name w:val="ListLabel 37"/>
    <w:qFormat/>
    <w:uiPriority w:val="0"/>
    <w:rPr>
      <w:rFonts w:cs="Wingdings"/>
    </w:rPr>
  </w:style>
  <w:style w:type="character" w:customStyle="1" w:styleId="67">
    <w:name w:val="ListLabel 38"/>
    <w:qFormat/>
    <w:uiPriority w:val="0"/>
    <w:rPr>
      <w:rFonts w:cs="Symbol"/>
      <w:sz w:val="20"/>
    </w:rPr>
  </w:style>
  <w:style w:type="character" w:customStyle="1" w:styleId="68">
    <w:name w:val="ListLabel 39"/>
    <w:qFormat/>
    <w:uiPriority w:val="0"/>
    <w:rPr>
      <w:rFonts w:cs="Courier New"/>
    </w:rPr>
  </w:style>
  <w:style w:type="character" w:customStyle="1" w:styleId="69">
    <w:name w:val="ListLabel 40"/>
    <w:qFormat/>
    <w:uiPriority w:val="0"/>
    <w:rPr>
      <w:rFonts w:cs="Wingdings"/>
    </w:rPr>
  </w:style>
  <w:style w:type="character" w:customStyle="1" w:styleId="70">
    <w:name w:val="ListLabel 41"/>
    <w:qFormat/>
    <w:uiPriority w:val="0"/>
    <w:rPr>
      <w:rFonts w:cs="Symbol"/>
    </w:rPr>
  </w:style>
  <w:style w:type="character" w:customStyle="1" w:styleId="71">
    <w:name w:val="ListLabel 42"/>
    <w:qFormat/>
    <w:uiPriority w:val="0"/>
    <w:rPr>
      <w:rFonts w:cs="Courier New"/>
    </w:rPr>
  </w:style>
  <w:style w:type="character" w:customStyle="1" w:styleId="72">
    <w:name w:val="ListLabel 43"/>
    <w:qFormat/>
    <w:uiPriority w:val="0"/>
    <w:rPr>
      <w:rFonts w:cs="Wingdings"/>
    </w:rPr>
  </w:style>
  <w:style w:type="character" w:customStyle="1" w:styleId="73">
    <w:name w:val="ListLabel 44"/>
    <w:qFormat/>
    <w:uiPriority w:val="0"/>
    <w:rPr>
      <w:rFonts w:cs="Symbol"/>
    </w:rPr>
  </w:style>
  <w:style w:type="character" w:customStyle="1" w:styleId="74">
    <w:name w:val="ListLabel 45"/>
    <w:qFormat/>
    <w:uiPriority w:val="0"/>
    <w:rPr>
      <w:rFonts w:cs="Courier New"/>
    </w:rPr>
  </w:style>
  <w:style w:type="character" w:customStyle="1" w:styleId="75">
    <w:name w:val="ListLabel 46"/>
    <w:qFormat/>
    <w:uiPriority w:val="0"/>
    <w:rPr>
      <w:rFonts w:cs="Wingdings"/>
    </w:rPr>
  </w:style>
  <w:style w:type="character" w:customStyle="1" w:styleId="76">
    <w:name w:val="ListLabel 47"/>
    <w:qFormat/>
    <w:uiPriority w:val="0"/>
    <w:rPr>
      <w:rFonts w:cs="Symbol"/>
      <w:sz w:val="24"/>
    </w:rPr>
  </w:style>
  <w:style w:type="character" w:customStyle="1" w:styleId="77">
    <w:name w:val="ListLabel 48"/>
    <w:qFormat/>
    <w:uiPriority w:val="0"/>
    <w:rPr>
      <w:rFonts w:cs="Courier New"/>
    </w:rPr>
  </w:style>
  <w:style w:type="character" w:customStyle="1" w:styleId="78">
    <w:name w:val="ListLabel 49"/>
    <w:qFormat/>
    <w:uiPriority w:val="0"/>
    <w:rPr>
      <w:rFonts w:cs="Wingdings"/>
    </w:rPr>
  </w:style>
  <w:style w:type="character" w:customStyle="1" w:styleId="79">
    <w:name w:val="ListLabel 50"/>
    <w:qFormat/>
    <w:uiPriority w:val="0"/>
    <w:rPr>
      <w:rFonts w:cs="Symbol"/>
    </w:rPr>
  </w:style>
  <w:style w:type="character" w:customStyle="1" w:styleId="80">
    <w:name w:val="ListLabel 51"/>
    <w:qFormat/>
    <w:uiPriority w:val="0"/>
    <w:rPr>
      <w:rFonts w:cs="Courier New"/>
    </w:rPr>
  </w:style>
  <w:style w:type="character" w:customStyle="1" w:styleId="81">
    <w:name w:val="ListLabel 52"/>
    <w:qFormat/>
    <w:uiPriority w:val="0"/>
    <w:rPr>
      <w:rFonts w:cs="Wingdings"/>
    </w:rPr>
  </w:style>
  <w:style w:type="character" w:customStyle="1" w:styleId="82">
    <w:name w:val="ListLabel 53"/>
    <w:qFormat/>
    <w:uiPriority w:val="0"/>
    <w:rPr>
      <w:rFonts w:cs="Symbol"/>
    </w:rPr>
  </w:style>
  <w:style w:type="character" w:customStyle="1" w:styleId="83">
    <w:name w:val="ListLabel 54"/>
    <w:qFormat/>
    <w:uiPriority w:val="0"/>
    <w:rPr>
      <w:rFonts w:cs="Courier New"/>
    </w:rPr>
  </w:style>
  <w:style w:type="character" w:customStyle="1" w:styleId="84">
    <w:name w:val="ListLabel 55"/>
    <w:qFormat/>
    <w:uiPriority w:val="0"/>
    <w:rPr>
      <w:rFonts w:cs="Wingdings"/>
    </w:rPr>
  </w:style>
  <w:style w:type="character" w:customStyle="1" w:styleId="85">
    <w:name w:val="ListLabel 56"/>
    <w:qFormat/>
    <w:uiPriority w:val="0"/>
    <w:rPr>
      <w:rFonts w:ascii="Calibri" w:hAnsi="Calibri" w:cs="OpenSymbol"/>
      <w:sz w:val="24"/>
    </w:rPr>
  </w:style>
  <w:style w:type="character" w:customStyle="1" w:styleId="86">
    <w:name w:val="ListLabel 57"/>
    <w:qFormat/>
    <w:uiPriority w:val="0"/>
    <w:rPr>
      <w:rFonts w:cs="OpenSymbol"/>
    </w:rPr>
  </w:style>
  <w:style w:type="character" w:customStyle="1" w:styleId="87">
    <w:name w:val="ListLabel 58"/>
    <w:qFormat/>
    <w:uiPriority w:val="0"/>
    <w:rPr>
      <w:rFonts w:cs="OpenSymbol"/>
    </w:rPr>
  </w:style>
  <w:style w:type="character" w:customStyle="1" w:styleId="88">
    <w:name w:val="ListLabel 59"/>
    <w:qFormat/>
    <w:uiPriority w:val="0"/>
    <w:rPr>
      <w:rFonts w:cs="OpenSymbol"/>
    </w:rPr>
  </w:style>
  <w:style w:type="character" w:customStyle="1" w:styleId="89">
    <w:name w:val="ListLabel 60"/>
    <w:qFormat/>
    <w:uiPriority w:val="0"/>
    <w:rPr>
      <w:rFonts w:cs="OpenSymbol"/>
    </w:rPr>
  </w:style>
  <w:style w:type="character" w:customStyle="1" w:styleId="90">
    <w:name w:val="ListLabel 61"/>
    <w:qFormat/>
    <w:uiPriority w:val="0"/>
    <w:rPr>
      <w:rFonts w:cs="OpenSymbol"/>
    </w:rPr>
  </w:style>
  <w:style w:type="character" w:customStyle="1" w:styleId="91">
    <w:name w:val="ListLabel 62"/>
    <w:qFormat/>
    <w:uiPriority w:val="0"/>
    <w:rPr>
      <w:rFonts w:cs="OpenSymbol"/>
    </w:rPr>
  </w:style>
  <w:style w:type="character" w:customStyle="1" w:styleId="92">
    <w:name w:val="ListLabel 63"/>
    <w:qFormat/>
    <w:uiPriority w:val="0"/>
    <w:rPr>
      <w:rFonts w:cs="OpenSymbol"/>
    </w:rPr>
  </w:style>
  <w:style w:type="character" w:customStyle="1" w:styleId="93">
    <w:name w:val="ListLabel 64"/>
    <w:qFormat/>
    <w:uiPriority w:val="0"/>
    <w:rPr>
      <w:rFonts w:cs="OpenSymbol"/>
    </w:rPr>
  </w:style>
  <w:style w:type="character" w:customStyle="1" w:styleId="94">
    <w:name w:val="ListLabel 65"/>
    <w:qFormat/>
    <w:uiPriority w:val="0"/>
    <w:rPr>
      <w:rFonts w:cs="Courier New"/>
    </w:rPr>
  </w:style>
  <w:style w:type="character" w:customStyle="1" w:styleId="95">
    <w:name w:val="ListLabel 66"/>
    <w:qFormat/>
    <w:uiPriority w:val="0"/>
    <w:rPr>
      <w:rFonts w:cs="Courier New"/>
    </w:rPr>
  </w:style>
  <w:style w:type="character" w:customStyle="1" w:styleId="96">
    <w:name w:val="ListLabel 67"/>
    <w:qFormat/>
    <w:uiPriority w:val="0"/>
    <w:rPr>
      <w:rFonts w:cs="Courier New"/>
    </w:rPr>
  </w:style>
  <w:style w:type="character" w:customStyle="1" w:styleId="97">
    <w:name w:val="ListLabel 68"/>
    <w:qFormat/>
    <w:uiPriority w:val="0"/>
    <w:rPr>
      <w:rFonts w:eastAsia="SimSun" w:cs="Cambria"/>
      <w:color w:val="00000A"/>
      <w:sz w:val="24"/>
      <w:szCs w:val="24"/>
    </w:rPr>
  </w:style>
  <w:style w:type="character" w:customStyle="1" w:styleId="98">
    <w:name w:val="ListLabel 69"/>
    <w:qFormat/>
    <w:uiPriority w:val="0"/>
    <w:rPr>
      <w:rFonts w:cs="Symbol"/>
      <w:sz w:val="24"/>
    </w:rPr>
  </w:style>
  <w:style w:type="character" w:customStyle="1" w:styleId="99">
    <w:name w:val="ListLabel 70"/>
    <w:qFormat/>
    <w:uiPriority w:val="0"/>
    <w:rPr>
      <w:rFonts w:cs="Courier New"/>
    </w:rPr>
  </w:style>
  <w:style w:type="character" w:customStyle="1" w:styleId="100">
    <w:name w:val="ListLabel 71"/>
    <w:qFormat/>
    <w:uiPriority w:val="0"/>
    <w:rPr>
      <w:rFonts w:cs="Wingdings"/>
    </w:rPr>
  </w:style>
  <w:style w:type="character" w:customStyle="1" w:styleId="101">
    <w:name w:val="ListLabel 72"/>
    <w:qFormat/>
    <w:uiPriority w:val="0"/>
    <w:rPr>
      <w:rFonts w:cs="Symbol"/>
    </w:rPr>
  </w:style>
  <w:style w:type="character" w:customStyle="1" w:styleId="102">
    <w:name w:val="ListLabel 73"/>
    <w:qFormat/>
    <w:uiPriority w:val="0"/>
    <w:rPr>
      <w:rFonts w:cs="Courier New"/>
    </w:rPr>
  </w:style>
  <w:style w:type="character" w:customStyle="1" w:styleId="103">
    <w:name w:val="ListLabel 74"/>
    <w:qFormat/>
    <w:uiPriority w:val="0"/>
    <w:rPr>
      <w:rFonts w:cs="Wingdings"/>
    </w:rPr>
  </w:style>
  <w:style w:type="character" w:customStyle="1" w:styleId="104">
    <w:name w:val="ListLabel 75"/>
    <w:qFormat/>
    <w:uiPriority w:val="0"/>
    <w:rPr>
      <w:rFonts w:cs="Symbol"/>
    </w:rPr>
  </w:style>
  <w:style w:type="character" w:customStyle="1" w:styleId="105">
    <w:name w:val="ListLabel 76"/>
    <w:qFormat/>
    <w:uiPriority w:val="0"/>
    <w:rPr>
      <w:rFonts w:cs="Courier New"/>
    </w:rPr>
  </w:style>
  <w:style w:type="character" w:customStyle="1" w:styleId="106">
    <w:name w:val="ListLabel 77"/>
    <w:qFormat/>
    <w:uiPriority w:val="0"/>
    <w:rPr>
      <w:rFonts w:cs="Wingdings"/>
    </w:rPr>
  </w:style>
  <w:style w:type="character" w:customStyle="1" w:styleId="107">
    <w:name w:val="ListLabel 78"/>
    <w:qFormat/>
    <w:uiPriority w:val="0"/>
    <w:rPr>
      <w:rFonts w:cs="Symbol"/>
      <w:sz w:val="24"/>
    </w:rPr>
  </w:style>
  <w:style w:type="character" w:customStyle="1" w:styleId="108">
    <w:name w:val="ListLabel 79"/>
    <w:qFormat/>
    <w:uiPriority w:val="0"/>
    <w:rPr>
      <w:rFonts w:cs="Courier New"/>
    </w:rPr>
  </w:style>
  <w:style w:type="character" w:customStyle="1" w:styleId="109">
    <w:name w:val="ListLabel 80"/>
    <w:qFormat/>
    <w:uiPriority w:val="0"/>
    <w:rPr>
      <w:rFonts w:cs="Wingdings"/>
    </w:rPr>
  </w:style>
  <w:style w:type="character" w:customStyle="1" w:styleId="110">
    <w:name w:val="ListLabel 81"/>
    <w:qFormat/>
    <w:uiPriority w:val="0"/>
    <w:rPr>
      <w:rFonts w:cs="Symbol"/>
    </w:rPr>
  </w:style>
  <w:style w:type="character" w:customStyle="1" w:styleId="111">
    <w:name w:val="ListLabel 82"/>
    <w:qFormat/>
    <w:uiPriority w:val="0"/>
    <w:rPr>
      <w:rFonts w:cs="Courier New"/>
    </w:rPr>
  </w:style>
  <w:style w:type="character" w:customStyle="1" w:styleId="112">
    <w:name w:val="ListLabel 83"/>
    <w:qFormat/>
    <w:uiPriority w:val="0"/>
    <w:rPr>
      <w:rFonts w:cs="Wingdings"/>
    </w:rPr>
  </w:style>
  <w:style w:type="character" w:customStyle="1" w:styleId="113">
    <w:name w:val="ListLabel 84"/>
    <w:qFormat/>
    <w:uiPriority w:val="0"/>
    <w:rPr>
      <w:rFonts w:cs="Symbol"/>
    </w:rPr>
  </w:style>
  <w:style w:type="character" w:customStyle="1" w:styleId="114">
    <w:name w:val="ListLabel 85"/>
    <w:qFormat/>
    <w:uiPriority w:val="0"/>
    <w:rPr>
      <w:rFonts w:cs="Courier New"/>
    </w:rPr>
  </w:style>
  <w:style w:type="character" w:customStyle="1" w:styleId="115">
    <w:name w:val="ListLabel 86"/>
    <w:qFormat/>
    <w:uiPriority w:val="0"/>
    <w:rPr>
      <w:rFonts w:cs="Wingdings"/>
    </w:rPr>
  </w:style>
  <w:style w:type="character" w:customStyle="1" w:styleId="116">
    <w:name w:val="ListLabel 87"/>
    <w:qFormat/>
    <w:uiPriority w:val="0"/>
    <w:rPr>
      <w:rFonts w:cs="Symbol"/>
      <w:sz w:val="24"/>
    </w:rPr>
  </w:style>
  <w:style w:type="character" w:customStyle="1" w:styleId="117">
    <w:name w:val="ListLabel 88"/>
    <w:qFormat/>
    <w:uiPriority w:val="0"/>
    <w:rPr>
      <w:rFonts w:cs="Courier New"/>
    </w:rPr>
  </w:style>
  <w:style w:type="character" w:customStyle="1" w:styleId="118">
    <w:name w:val="ListLabel 89"/>
    <w:qFormat/>
    <w:uiPriority w:val="0"/>
    <w:rPr>
      <w:rFonts w:cs="Wingdings"/>
    </w:rPr>
  </w:style>
  <w:style w:type="character" w:customStyle="1" w:styleId="119">
    <w:name w:val="ListLabel 90"/>
    <w:qFormat/>
    <w:uiPriority w:val="0"/>
    <w:rPr>
      <w:rFonts w:cs="Symbol"/>
    </w:rPr>
  </w:style>
  <w:style w:type="character" w:customStyle="1" w:styleId="120">
    <w:name w:val="ListLabel 91"/>
    <w:qFormat/>
    <w:uiPriority w:val="0"/>
    <w:rPr>
      <w:rFonts w:cs="Courier New"/>
    </w:rPr>
  </w:style>
  <w:style w:type="character" w:customStyle="1" w:styleId="121">
    <w:name w:val="ListLabel 92"/>
    <w:qFormat/>
    <w:uiPriority w:val="0"/>
    <w:rPr>
      <w:rFonts w:cs="Wingdings"/>
    </w:rPr>
  </w:style>
  <w:style w:type="character" w:customStyle="1" w:styleId="122">
    <w:name w:val="ListLabel 93"/>
    <w:qFormat/>
    <w:uiPriority w:val="0"/>
    <w:rPr>
      <w:rFonts w:cs="Symbol"/>
    </w:rPr>
  </w:style>
  <w:style w:type="character" w:customStyle="1" w:styleId="123">
    <w:name w:val="ListLabel 94"/>
    <w:qFormat/>
    <w:uiPriority w:val="0"/>
    <w:rPr>
      <w:rFonts w:cs="Courier New"/>
    </w:rPr>
  </w:style>
  <w:style w:type="character" w:customStyle="1" w:styleId="124">
    <w:name w:val="ListLabel 95"/>
    <w:qFormat/>
    <w:uiPriority w:val="0"/>
    <w:rPr>
      <w:rFonts w:cs="Wingdings"/>
    </w:rPr>
  </w:style>
  <w:style w:type="character" w:customStyle="1" w:styleId="125">
    <w:name w:val="ListLabel 96"/>
    <w:qFormat/>
    <w:uiPriority w:val="0"/>
    <w:rPr>
      <w:rFonts w:cs="Symbol"/>
      <w:sz w:val="24"/>
    </w:rPr>
  </w:style>
  <w:style w:type="character" w:customStyle="1" w:styleId="126">
    <w:name w:val="ListLabel 97"/>
    <w:qFormat/>
    <w:uiPriority w:val="0"/>
    <w:rPr>
      <w:rFonts w:cs="Courier New"/>
    </w:rPr>
  </w:style>
  <w:style w:type="character" w:customStyle="1" w:styleId="127">
    <w:name w:val="ListLabel 98"/>
    <w:qFormat/>
    <w:uiPriority w:val="0"/>
    <w:rPr>
      <w:rFonts w:cs="Wingdings"/>
    </w:rPr>
  </w:style>
  <w:style w:type="character" w:customStyle="1" w:styleId="128">
    <w:name w:val="ListLabel 99"/>
    <w:qFormat/>
    <w:uiPriority w:val="0"/>
    <w:rPr>
      <w:rFonts w:cs="Symbol"/>
    </w:rPr>
  </w:style>
  <w:style w:type="character" w:customStyle="1" w:styleId="129">
    <w:name w:val="ListLabel 100"/>
    <w:qFormat/>
    <w:uiPriority w:val="0"/>
    <w:rPr>
      <w:rFonts w:cs="Courier New"/>
    </w:rPr>
  </w:style>
  <w:style w:type="character" w:customStyle="1" w:styleId="130">
    <w:name w:val="ListLabel 101"/>
    <w:qFormat/>
    <w:uiPriority w:val="0"/>
    <w:rPr>
      <w:rFonts w:cs="Wingdings"/>
    </w:rPr>
  </w:style>
  <w:style w:type="character" w:customStyle="1" w:styleId="131">
    <w:name w:val="ListLabel 102"/>
    <w:qFormat/>
    <w:uiPriority w:val="0"/>
    <w:rPr>
      <w:rFonts w:cs="Symbol"/>
    </w:rPr>
  </w:style>
  <w:style w:type="character" w:customStyle="1" w:styleId="132">
    <w:name w:val="ListLabel 103"/>
    <w:qFormat/>
    <w:uiPriority w:val="0"/>
    <w:rPr>
      <w:rFonts w:cs="Courier New"/>
    </w:rPr>
  </w:style>
  <w:style w:type="character" w:customStyle="1" w:styleId="133">
    <w:name w:val="ListLabel 104"/>
    <w:qFormat/>
    <w:uiPriority w:val="0"/>
    <w:rPr>
      <w:rFonts w:cs="Wingdings"/>
    </w:rPr>
  </w:style>
  <w:style w:type="character" w:customStyle="1" w:styleId="134">
    <w:name w:val="ListLabel 105"/>
    <w:qFormat/>
    <w:uiPriority w:val="0"/>
    <w:rPr>
      <w:rFonts w:cs="Symbol"/>
      <w:sz w:val="24"/>
    </w:rPr>
  </w:style>
  <w:style w:type="character" w:customStyle="1" w:styleId="135">
    <w:name w:val="ListLabel 106"/>
    <w:qFormat/>
    <w:uiPriority w:val="0"/>
    <w:rPr>
      <w:rFonts w:cs="Courier New"/>
    </w:rPr>
  </w:style>
  <w:style w:type="character" w:customStyle="1" w:styleId="136">
    <w:name w:val="ListLabel 107"/>
    <w:qFormat/>
    <w:uiPriority w:val="0"/>
    <w:rPr>
      <w:rFonts w:cs="Wingdings"/>
    </w:rPr>
  </w:style>
  <w:style w:type="character" w:customStyle="1" w:styleId="137">
    <w:name w:val="ListLabel 108"/>
    <w:qFormat/>
    <w:uiPriority w:val="0"/>
    <w:rPr>
      <w:rFonts w:cs="Symbol"/>
    </w:rPr>
  </w:style>
  <w:style w:type="character" w:customStyle="1" w:styleId="138">
    <w:name w:val="ListLabel 109"/>
    <w:qFormat/>
    <w:uiPriority w:val="0"/>
    <w:rPr>
      <w:rFonts w:cs="Courier New"/>
    </w:rPr>
  </w:style>
  <w:style w:type="character" w:customStyle="1" w:styleId="139">
    <w:name w:val="ListLabel 110"/>
    <w:qFormat/>
    <w:uiPriority w:val="0"/>
    <w:rPr>
      <w:rFonts w:cs="Wingdings"/>
    </w:rPr>
  </w:style>
  <w:style w:type="character" w:customStyle="1" w:styleId="140">
    <w:name w:val="ListLabel 111"/>
    <w:qFormat/>
    <w:uiPriority w:val="0"/>
    <w:rPr>
      <w:rFonts w:cs="Symbol"/>
    </w:rPr>
  </w:style>
  <w:style w:type="character" w:customStyle="1" w:styleId="141">
    <w:name w:val="ListLabel 112"/>
    <w:qFormat/>
    <w:uiPriority w:val="0"/>
    <w:rPr>
      <w:rFonts w:cs="Courier New"/>
    </w:rPr>
  </w:style>
  <w:style w:type="character" w:customStyle="1" w:styleId="142">
    <w:name w:val="ListLabel 113"/>
    <w:qFormat/>
    <w:uiPriority w:val="0"/>
    <w:rPr>
      <w:rFonts w:cs="Wingdings"/>
    </w:rPr>
  </w:style>
  <w:style w:type="character" w:customStyle="1" w:styleId="143">
    <w:name w:val="ListLabel 114"/>
    <w:qFormat/>
    <w:uiPriority w:val="0"/>
    <w:rPr>
      <w:rFonts w:ascii="Calibri" w:hAnsi="Calibri" w:cs="Symbol"/>
      <w:sz w:val="24"/>
    </w:rPr>
  </w:style>
  <w:style w:type="character" w:customStyle="1" w:styleId="144">
    <w:name w:val="ListLabel 115"/>
    <w:qFormat/>
    <w:uiPriority w:val="0"/>
    <w:rPr>
      <w:rFonts w:cs="Courier New"/>
    </w:rPr>
  </w:style>
  <w:style w:type="character" w:customStyle="1" w:styleId="145">
    <w:name w:val="ListLabel 116"/>
    <w:qFormat/>
    <w:uiPriority w:val="0"/>
    <w:rPr>
      <w:rFonts w:cs="Wingdings"/>
    </w:rPr>
  </w:style>
  <w:style w:type="character" w:customStyle="1" w:styleId="146">
    <w:name w:val="ListLabel 117"/>
    <w:qFormat/>
    <w:uiPriority w:val="0"/>
    <w:rPr>
      <w:rFonts w:cs="Symbol"/>
    </w:rPr>
  </w:style>
  <w:style w:type="character" w:customStyle="1" w:styleId="147">
    <w:name w:val="ListLabel 118"/>
    <w:qFormat/>
    <w:uiPriority w:val="0"/>
    <w:rPr>
      <w:rFonts w:cs="Courier New"/>
    </w:rPr>
  </w:style>
  <w:style w:type="character" w:customStyle="1" w:styleId="148">
    <w:name w:val="ListLabel 119"/>
    <w:qFormat/>
    <w:uiPriority w:val="0"/>
    <w:rPr>
      <w:rFonts w:cs="Wingdings"/>
    </w:rPr>
  </w:style>
  <w:style w:type="character" w:customStyle="1" w:styleId="149">
    <w:name w:val="ListLabel 120"/>
    <w:qFormat/>
    <w:uiPriority w:val="0"/>
    <w:rPr>
      <w:rFonts w:cs="Symbol"/>
    </w:rPr>
  </w:style>
  <w:style w:type="character" w:customStyle="1" w:styleId="150">
    <w:name w:val="ListLabel 121"/>
    <w:qFormat/>
    <w:uiPriority w:val="0"/>
    <w:rPr>
      <w:rFonts w:cs="Courier New"/>
    </w:rPr>
  </w:style>
  <w:style w:type="character" w:customStyle="1" w:styleId="151">
    <w:name w:val="ListLabel 122"/>
    <w:qFormat/>
    <w:uiPriority w:val="0"/>
    <w:rPr>
      <w:rFonts w:cs="Wingdings"/>
    </w:rPr>
  </w:style>
  <w:style w:type="character" w:customStyle="1" w:styleId="152">
    <w:name w:val="ListLabel 123"/>
    <w:qFormat/>
    <w:uiPriority w:val="0"/>
    <w:rPr>
      <w:rFonts w:cs="Symbol"/>
      <w:sz w:val="20"/>
    </w:rPr>
  </w:style>
  <w:style w:type="character" w:customStyle="1" w:styleId="153">
    <w:name w:val="ListLabel 124"/>
    <w:qFormat/>
    <w:uiPriority w:val="0"/>
    <w:rPr>
      <w:rFonts w:cs="Courier New"/>
    </w:rPr>
  </w:style>
  <w:style w:type="character" w:customStyle="1" w:styleId="154">
    <w:name w:val="ListLabel 125"/>
    <w:qFormat/>
    <w:uiPriority w:val="0"/>
    <w:rPr>
      <w:rFonts w:cs="Wingdings"/>
    </w:rPr>
  </w:style>
  <w:style w:type="character" w:customStyle="1" w:styleId="155">
    <w:name w:val="ListLabel 126"/>
    <w:qFormat/>
    <w:uiPriority w:val="0"/>
    <w:rPr>
      <w:rFonts w:cs="Symbol"/>
    </w:rPr>
  </w:style>
  <w:style w:type="character" w:customStyle="1" w:styleId="156">
    <w:name w:val="ListLabel 127"/>
    <w:qFormat/>
    <w:uiPriority w:val="0"/>
    <w:rPr>
      <w:rFonts w:cs="Courier New"/>
    </w:rPr>
  </w:style>
  <w:style w:type="character" w:customStyle="1" w:styleId="157">
    <w:name w:val="ListLabel 128"/>
    <w:qFormat/>
    <w:uiPriority w:val="0"/>
    <w:rPr>
      <w:rFonts w:cs="Wingdings"/>
    </w:rPr>
  </w:style>
  <w:style w:type="character" w:customStyle="1" w:styleId="158">
    <w:name w:val="ListLabel 129"/>
    <w:qFormat/>
    <w:uiPriority w:val="0"/>
    <w:rPr>
      <w:rFonts w:cs="Symbol"/>
    </w:rPr>
  </w:style>
  <w:style w:type="character" w:customStyle="1" w:styleId="159">
    <w:name w:val="ListLabel 130"/>
    <w:qFormat/>
    <w:uiPriority w:val="0"/>
    <w:rPr>
      <w:rFonts w:cs="Courier New"/>
    </w:rPr>
  </w:style>
  <w:style w:type="character" w:customStyle="1" w:styleId="160">
    <w:name w:val="ListLabel 131"/>
    <w:qFormat/>
    <w:uiPriority w:val="0"/>
    <w:rPr>
      <w:rFonts w:cs="Wingdings"/>
    </w:rPr>
  </w:style>
  <w:style w:type="character" w:customStyle="1" w:styleId="161">
    <w:name w:val="ListLabel 132"/>
    <w:qFormat/>
    <w:uiPriority w:val="0"/>
    <w:rPr>
      <w:rFonts w:cs="Symbol"/>
      <w:sz w:val="24"/>
    </w:rPr>
  </w:style>
  <w:style w:type="character" w:customStyle="1" w:styleId="162">
    <w:name w:val="ListLabel 133"/>
    <w:qFormat/>
    <w:uiPriority w:val="0"/>
    <w:rPr>
      <w:rFonts w:cs="Courier New"/>
    </w:rPr>
  </w:style>
  <w:style w:type="character" w:customStyle="1" w:styleId="163">
    <w:name w:val="ListLabel 134"/>
    <w:qFormat/>
    <w:uiPriority w:val="0"/>
    <w:rPr>
      <w:rFonts w:cs="Wingdings"/>
    </w:rPr>
  </w:style>
  <w:style w:type="character" w:customStyle="1" w:styleId="164">
    <w:name w:val="ListLabel 135"/>
    <w:qFormat/>
    <w:uiPriority w:val="0"/>
    <w:rPr>
      <w:rFonts w:cs="Symbol"/>
    </w:rPr>
  </w:style>
  <w:style w:type="character" w:customStyle="1" w:styleId="165">
    <w:name w:val="ListLabel 136"/>
    <w:qFormat/>
    <w:uiPriority w:val="0"/>
    <w:rPr>
      <w:rFonts w:cs="Courier New"/>
    </w:rPr>
  </w:style>
  <w:style w:type="character" w:customStyle="1" w:styleId="166">
    <w:name w:val="ListLabel 137"/>
    <w:qFormat/>
    <w:uiPriority w:val="0"/>
    <w:rPr>
      <w:rFonts w:cs="Wingdings"/>
    </w:rPr>
  </w:style>
  <w:style w:type="character" w:customStyle="1" w:styleId="167">
    <w:name w:val="ListLabel 138"/>
    <w:qFormat/>
    <w:uiPriority w:val="0"/>
    <w:rPr>
      <w:rFonts w:cs="Symbol"/>
    </w:rPr>
  </w:style>
  <w:style w:type="character" w:customStyle="1" w:styleId="168">
    <w:name w:val="ListLabel 139"/>
    <w:qFormat/>
    <w:uiPriority w:val="0"/>
    <w:rPr>
      <w:rFonts w:cs="Courier New"/>
    </w:rPr>
  </w:style>
  <w:style w:type="character" w:customStyle="1" w:styleId="169">
    <w:name w:val="ListLabel 140"/>
    <w:qFormat/>
    <w:uiPriority w:val="0"/>
    <w:rPr>
      <w:rFonts w:cs="Wingdings"/>
    </w:rPr>
  </w:style>
  <w:style w:type="character" w:customStyle="1" w:styleId="170">
    <w:name w:val="ListLabel 141"/>
    <w:qFormat/>
    <w:uiPriority w:val="0"/>
    <w:rPr>
      <w:rFonts w:ascii="Calibri" w:hAnsi="Calibri" w:cs="OpenSymbol"/>
      <w:sz w:val="24"/>
    </w:rPr>
  </w:style>
  <w:style w:type="character" w:customStyle="1" w:styleId="171">
    <w:name w:val="ListLabel 142"/>
    <w:qFormat/>
    <w:uiPriority w:val="0"/>
    <w:rPr>
      <w:rFonts w:cs="OpenSymbol"/>
    </w:rPr>
  </w:style>
  <w:style w:type="character" w:customStyle="1" w:styleId="172">
    <w:name w:val="ListLabel 143"/>
    <w:qFormat/>
    <w:uiPriority w:val="0"/>
    <w:rPr>
      <w:rFonts w:cs="OpenSymbol"/>
    </w:rPr>
  </w:style>
  <w:style w:type="character" w:customStyle="1" w:styleId="173">
    <w:name w:val="ListLabel 144"/>
    <w:qFormat/>
    <w:uiPriority w:val="0"/>
    <w:rPr>
      <w:rFonts w:cs="OpenSymbol"/>
    </w:rPr>
  </w:style>
  <w:style w:type="character" w:customStyle="1" w:styleId="174">
    <w:name w:val="ListLabel 145"/>
    <w:qFormat/>
    <w:uiPriority w:val="0"/>
    <w:rPr>
      <w:rFonts w:cs="OpenSymbol"/>
    </w:rPr>
  </w:style>
  <w:style w:type="character" w:customStyle="1" w:styleId="175">
    <w:name w:val="ListLabel 146"/>
    <w:qFormat/>
    <w:uiPriority w:val="0"/>
    <w:rPr>
      <w:rFonts w:cs="OpenSymbol"/>
    </w:rPr>
  </w:style>
  <w:style w:type="character" w:customStyle="1" w:styleId="176">
    <w:name w:val="ListLabel 147"/>
    <w:qFormat/>
    <w:uiPriority w:val="0"/>
    <w:rPr>
      <w:rFonts w:cs="OpenSymbol"/>
    </w:rPr>
  </w:style>
  <w:style w:type="character" w:customStyle="1" w:styleId="177">
    <w:name w:val="ListLabel 148"/>
    <w:qFormat/>
    <w:uiPriority w:val="0"/>
    <w:rPr>
      <w:rFonts w:cs="OpenSymbol"/>
    </w:rPr>
  </w:style>
  <w:style w:type="character" w:customStyle="1" w:styleId="178">
    <w:name w:val="ListLabel 149"/>
    <w:qFormat/>
    <w:uiPriority w:val="0"/>
    <w:rPr>
      <w:rFonts w:cs="OpenSymbol"/>
    </w:rPr>
  </w:style>
  <w:style w:type="character" w:customStyle="1" w:styleId="179">
    <w:name w:val="ListLabel 150"/>
    <w:qFormat/>
    <w:uiPriority w:val="0"/>
    <w:rPr>
      <w:rFonts w:cs="Symbol"/>
      <w:sz w:val="24"/>
    </w:rPr>
  </w:style>
  <w:style w:type="character" w:customStyle="1" w:styleId="180">
    <w:name w:val="ListLabel 151"/>
    <w:qFormat/>
    <w:uiPriority w:val="0"/>
    <w:rPr>
      <w:rFonts w:cs="Courier New"/>
    </w:rPr>
  </w:style>
  <w:style w:type="character" w:customStyle="1" w:styleId="181">
    <w:name w:val="ListLabel 152"/>
    <w:qFormat/>
    <w:uiPriority w:val="0"/>
    <w:rPr>
      <w:rFonts w:cs="Wingdings"/>
    </w:rPr>
  </w:style>
  <w:style w:type="character" w:customStyle="1" w:styleId="182">
    <w:name w:val="ListLabel 153"/>
    <w:qFormat/>
    <w:uiPriority w:val="0"/>
    <w:rPr>
      <w:rFonts w:cs="Symbol"/>
    </w:rPr>
  </w:style>
  <w:style w:type="character" w:customStyle="1" w:styleId="183">
    <w:name w:val="ListLabel 154"/>
    <w:qFormat/>
    <w:uiPriority w:val="0"/>
    <w:rPr>
      <w:rFonts w:cs="Courier New"/>
    </w:rPr>
  </w:style>
  <w:style w:type="character" w:customStyle="1" w:styleId="184">
    <w:name w:val="ListLabel 155"/>
    <w:qFormat/>
    <w:uiPriority w:val="0"/>
    <w:rPr>
      <w:rFonts w:cs="Wingdings"/>
    </w:rPr>
  </w:style>
  <w:style w:type="character" w:customStyle="1" w:styleId="185">
    <w:name w:val="ListLabel 156"/>
    <w:qFormat/>
    <w:uiPriority w:val="0"/>
    <w:rPr>
      <w:rFonts w:cs="Symbol"/>
    </w:rPr>
  </w:style>
  <w:style w:type="character" w:customStyle="1" w:styleId="186">
    <w:name w:val="ListLabel 157"/>
    <w:qFormat/>
    <w:uiPriority w:val="0"/>
    <w:rPr>
      <w:rFonts w:cs="Courier New"/>
    </w:rPr>
  </w:style>
  <w:style w:type="character" w:customStyle="1" w:styleId="187">
    <w:name w:val="ListLabel 158"/>
    <w:qFormat/>
    <w:uiPriority w:val="0"/>
    <w:rPr>
      <w:rFonts w:cs="Wingdings"/>
    </w:rPr>
  </w:style>
  <w:style w:type="character" w:customStyle="1" w:styleId="188">
    <w:name w:val="ListLabel 159"/>
    <w:qFormat/>
    <w:uiPriority w:val="0"/>
    <w:rPr>
      <w:rFonts w:eastAsia="SimSun" w:cs="Cambria"/>
      <w:color w:val="00000A"/>
      <w:sz w:val="24"/>
      <w:szCs w:val="24"/>
    </w:rPr>
  </w:style>
  <w:style w:type="paragraph" w:customStyle="1" w:styleId="189">
    <w:name w:val="Heading"/>
    <w:basedOn w:val="1"/>
    <w:next w:val="7"/>
    <w:qFormat/>
    <w:uiPriority w:val="0"/>
    <w:pPr>
      <w:keepNext/>
      <w:spacing w:before="240" w:after="120"/>
    </w:pPr>
    <w:rPr>
      <w:rFonts w:ascii="Liberation Sans" w:hAnsi="Liberation Sans" w:eastAsia="Source Han Sans CN Regular" w:cs="Lohit Devanagari"/>
      <w:sz w:val="28"/>
      <w:szCs w:val="28"/>
    </w:rPr>
  </w:style>
  <w:style w:type="paragraph" w:customStyle="1" w:styleId="190">
    <w:name w:val="Index"/>
    <w:basedOn w:val="1"/>
    <w:qFormat/>
    <w:uiPriority w:val="0"/>
    <w:pPr>
      <w:suppressLineNumbers/>
    </w:pPr>
    <w:rPr>
      <w:rFonts w:cs="Lohit Devanagari"/>
    </w:rPr>
  </w:style>
  <w:style w:type="paragraph" w:styleId="191">
    <w:name w:val="List Paragraph"/>
    <w:basedOn w:val="1"/>
    <w:qFormat/>
    <w:uiPriority w:val="34"/>
    <w:pPr>
      <w:spacing w:after="160" w:line="252" w:lineRule="auto"/>
      <w:ind w:left="720"/>
      <w:contextualSpacing/>
    </w:pPr>
  </w:style>
  <w:style w:type="paragraph" w:customStyle="1" w:styleId="192">
    <w:name w:val="TOC Heading1"/>
    <w:basedOn w:val="2"/>
    <w:next w:val="1"/>
    <w:unhideWhenUsed/>
    <w:qFormat/>
    <w:uiPriority w:val="39"/>
    <w:pPr>
      <w:spacing w:before="0"/>
    </w:pPr>
  </w:style>
  <w:style w:type="paragraph" w:customStyle="1" w:styleId="193">
    <w:name w:val="List Paragraph1"/>
    <w:basedOn w:val="1"/>
    <w:qFormat/>
    <w:uiPriority w:val="34"/>
    <w:pPr>
      <w:spacing w:after="160" w:line="259" w:lineRule="auto"/>
      <w:ind w:left="720"/>
      <w:contextualSpacing/>
    </w:pPr>
    <w:rPr>
      <w:color w:val="00000A"/>
      <w14:textFill>
        <w14:solidFill>
          <w14:srgbClr w14:val="00000A">
            <w14:lumMod w14:val="65000"/>
            <w14:lumOff w14:val="35000"/>
          </w14:srgbClr>
        </w14:solidFill>
      </w14:textFill>
    </w:rPr>
  </w:style>
  <w:style w:type="paragraph" w:customStyle="1" w:styleId="194">
    <w:name w:val="TOC Heading"/>
    <w:basedOn w:val="2"/>
    <w:next w:val="1"/>
    <w:unhideWhenUsed/>
    <w:qFormat/>
    <w:uiPriority w:val="39"/>
    <w:pPr>
      <w:spacing w:before="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5612</Words>
  <Characters>31993</Characters>
  <Lines>266</Lines>
  <Paragraphs>75</Paragraphs>
  <TotalTime>0</TotalTime>
  <ScaleCrop>false</ScaleCrop>
  <LinksUpToDate>false</LinksUpToDate>
  <CharactersWithSpaces>37530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2018-03-23T18:11:00Z</dcterms:created>
  <dc:creator>MT</dc:creator>
  <cp:lastModifiedBy>ori</cp:lastModifiedBy>
  <cp:lastPrinted>2018-03-23T17:26:00Z</cp:lastPrinted>
  <dcterms:modified xsi:type="dcterms:W3CDTF">2018-06-11T08:31:45Z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1033-10.2.0.6080</vt:lpwstr>
  </property>
</Properties>
</file>